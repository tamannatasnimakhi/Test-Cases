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8966D" w14:textId="77777777" w:rsidR="00183307" w:rsidRDefault="00000000">
      <w:pPr>
        <w:spacing w:after="0" w:line="240" w:lineRule="auto"/>
        <w:ind w:left="2160" w:firstLine="720"/>
        <w:rPr>
          <w:rFonts w:ascii="Times New Roman" w:eastAsia="Times New Roman" w:hAnsi="Times New Roman" w:cs="Times New Roman"/>
          <w:sz w:val="42"/>
          <w:szCs w:val="42"/>
          <w:u w:val="single"/>
        </w:rPr>
      </w:pPr>
      <w:r>
        <w:rPr>
          <w:rFonts w:ascii="Times New Roman" w:eastAsia="Times New Roman" w:hAnsi="Times New Roman" w:cs="Times New Roman"/>
          <w:sz w:val="36"/>
          <w:szCs w:val="36"/>
          <w:u w:val="single"/>
        </w:rPr>
        <w:t xml:space="preserve">Test Plan for a part of </w:t>
      </w:r>
      <w:r>
        <w:rPr>
          <w:rFonts w:ascii="Times New Roman" w:eastAsia="Times New Roman" w:hAnsi="Times New Roman" w:cs="Times New Roman"/>
          <w:sz w:val="42"/>
          <w:szCs w:val="42"/>
          <w:u w:val="single"/>
        </w:rPr>
        <w:t>Ajkerdeal</w:t>
      </w:r>
    </w:p>
    <w:p w14:paraId="25BFB0BC" w14:textId="77777777" w:rsidR="00183307" w:rsidRDefault="00183307">
      <w:pPr>
        <w:spacing w:after="0" w:line="240" w:lineRule="auto"/>
        <w:rPr>
          <w:rFonts w:ascii="Times New Roman" w:eastAsia="Times New Roman" w:hAnsi="Times New Roman" w:cs="Times New Roman"/>
          <w:sz w:val="36"/>
          <w:szCs w:val="36"/>
          <w:u w:val="single"/>
        </w:rPr>
      </w:pPr>
    </w:p>
    <w:p w14:paraId="45EBEDAB" w14:textId="77777777" w:rsidR="00183307" w:rsidRDefault="00183307">
      <w:pPr>
        <w:spacing w:after="0" w:line="240" w:lineRule="auto"/>
        <w:rPr>
          <w:rFonts w:ascii="Times New Roman" w:eastAsia="Times New Roman" w:hAnsi="Times New Roman" w:cs="Times New Roman"/>
          <w:sz w:val="36"/>
          <w:szCs w:val="36"/>
          <w:u w:val="single"/>
        </w:rPr>
      </w:pPr>
    </w:p>
    <w:p w14:paraId="07099D01" w14:textId="77777777" w:rsidR="00183307" w:rsidRDefault="00183307">
      <w:pPr>
        <w:spacing w:after="0" w:line="240" w:lineRule="auto"/>
        <w:rPr>
          <w:rFonts w:ascii="Times New Roman" w:eastAsia="Times New Roman" w:hAnsi="Times New Roman" w:cs="Times New Roman"/>
          <w:sz w:val="24"/>
          <w:szCs w:val="24"/>
          <w:u w:val="single"/>
        </w:rPr>
      </w:pPr>
    </w:p>
    <w:tbl>
      <w:tblPr>
        <w:tblStyle w:val="Style33"/>
        <w:tblW w:w="926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425"/>
        <w:gridCol w:w="2229"/>
        <w:gridCol w:w="2327"/>
        <w:gridCol w:w="2284"/>
      </w:tblGrid>
      <w:tr w:rsidR="00183307" w14:paraId="27E0B036" w14:textId="77777777" w:rsidTr="007068FF">
        <w:trPr>
          <w:trHeight w:val="529"/>
        </w:trPr>
        <w:tc>
          <w:tcPr>
            <w:tcW w:w="2425" w:type="dxa"/>
          </w:tcPr>
          <w:p w14:paraId="16D8E7B6" w14:textId="77777777" w:rsidR="00183307" w:rsidRDefault="00000000">
            <w:pPr>
              <w:spacing w:after="0" w:line="240" w:lineRule="auto"/>
              <w:rPr>
                <w:rFonts w:ascii="Times New Roman" w:eastAsia="Times New Roman" w:hAnsi="Times New Roman" w:cs="Times New Roman"/>
                <w:b/>
                <w:color w:val="385623"/>
                <w:sz w:val="24"/>
                <w:szCs w:val="24"/>
                <w:u w:val="single"/>
              </w:rPr>
            </w:pPr>
            <w:r>
              <w:rPr>
                <w:rFonts w:ascii="Times New Roman" w:eastAsia="Times New Roman" w:hAnsi="Times New Roman" w:cs="Times New Roman"/>
                <w:b/>
                <w:color w:val="385623"/>
                <w:sz w:val="24"/>
                <w:szCs w:val="24"/>
              </w:rPr>
              <w:t>Document Author:</w:t>
            </w:r>
          </w:p>
        </w:tc>
        <w:tc>
          <w:tcPr>
            <w:tcW w:w="2229" w:type="dxa"/>
          </w:tcPr>
          <w:p w14:paraId="1A3DFB60" w14:textId="77777777" w:rsidR="00183307" w:rsidRDefault="00000000">
            <w:pPr>
              <w:spacing w:after="0" w:line="480" w:lineRule="auto"/>
              <w:rPr>
                <w:rFonts w:ascii="Times New Roman" w:eastAsia="Times New Roman" w:hAnsi="Times New Roman" w:cs="Times New Roman"/>
                <w:b/>
                <w:color w:val="385623"/>
                <w:sz w:val="24"/>
                <w:szCs w:val="24"/>
              </w:rPr>
            </w:pPr>
            <w:r>
              <w:rPr>
                <w:rFonts w:ascii="Times New Roman" w:eastAsia="Times New Roman" w:hAnsi="Times New Roman" w:cs="Times New Roman"/>
                <w:b/>
                <w:color w:val="385623"/>
                <w:sz w:val="24"/>
                <w:szCs w:val="24"/>
              </w:rPr>
              <w:t xml:space="preserve">Document Version: </w:t>
            </w:r>
          </w:p>
        </w:tc>
        <w:tc>
          <w:tcPr>
            <w:tcW w:w="2327" w:type="dxa"/>
          </w:tcPr>
          <w:p w14:paraId="56E14593" w14:textId="77777777" w:rsidR="00183307" w:rsidRDefault="00000000">
            <w:pPr>
              <w:spacing w:after="0" w:line="480" w:lineRule="auto"/>
              <w:rPr>
                <w:rFonts w:ascii="Times New Roman" w:eastAsia="Times New Roman" w:hAnsi="Times New Roman" w:cs="Times New Roman"/>
                <w:b/>
                <w:color w:val="385623"/>
                <w:sz w:val="24"/>
                <w:szCs w:val="24"/>
                <w:u w:val="single"/>
              </w:rPr>
            </w:pPr>
            <w:r>
              <w:rPr>
                <w:rFonts w:ascii="Times New Roman" w:eastAsia="Times New Roman" w:hAnsi="Times New Roman" w:cs="Times New Roman"/>
                <w:b/>
                <w:color w:val="385623"/>
                <w:sz w:val="24"/>
                <w:szCs w:val="24"/>
              </w:rPr>
              <w:t xml:space="preserve">Revised Date:  </w:t>
            </w:r>
          </w:p>
        </w:tc>
        <w:tc>
          <w:tcPr>
            <w:tcW w:w="2284" w:type="dxa"/>
          </w:tcPr>
          <w:p w14:paraId="1B36FEFB" w14:textId="77777777" w:rsidR="00183307" w:rsidRDefault="00000000">
            <w:pPr>
              <w:spacing w:after="0" w:line="480" w:lineRule="auto"/>
              <w:rPr>
                <w:rFonts w:ascii="Times New Roman" w:eastAsia="Times New Roman" w:hAnsi="Times New Roman" w:cs="Times New Roman"/>
                <w:b/>
                <w:color w:val="385623"/>
                <w:sz w:val="24"/>
                <w:szCs w:val="24"/>
              </w:rPr>
            </w:pPr>
            <w:r>
              <w:rPr>
                <w:rFonts w:ascii="Times New Roman" w:eastAsia="Times New Roman" w:hAnsi="Times New Roman" w:cs="Times New Roman"/>
                <w:b/>
                <w:color w:val="385623"/>
                <w:sz w:val="24"/>
                <w:szCs w:val="24"/>
              </w:rPr>
              <w:t>Approved By:</w:t>
            </w:r>
          </w:p>
        </w:tc>
      </w:tr>
      <w:tr w:rsidR="00183307" w14:paraId="7634A3D2" w14:textId="77777777" w:rsidTr="007068FF">
        <w:trPr>
          <w:trHeight w:val="660"/>
        </w:trPr>
        <w:tc>
          <w:tcPr>
            <w:tcW w:w="2425" w:type="dxa"/>
          </w:tcPr>
          <w:p w14:paraId="71D4D6F7" w14:textId="00D7FF00" w:rsidR="00183307" w:rsidRDefault="00107EA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Mst. Tamanna Tasnim</w:t>
            </w:r>
          </w:p>
        </w:tc>
        <w:tc>
          <w:tcPr>
            <w:tcW w:w="2229" w:type="dxa"/>
          </w:tcPr>
          <w:p w14:paraId="0D47A949" w14:textId="77777777" w:rsidR="0018330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327" w:type="dxa"/>
          </w:tcPr>
          <w:p w14:paraId="11360A33" w14:textId="1C3124FC" w:rsidR="00183307" w:rsidRDefault="00E0753D">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 30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 xml:space="preserve"> 202</w:t>
            </w:r>
            <w:r w:rsidR="00107EA8">
              <w:rPr>
                <w:rFonts w:ascii="Times New Roman" w:eastAsia="Times New Roman" w:hAnsi="Times New Roman" w:cs="Times New Roman"/>
                <w:sz w:val="24"/>
                <w:szCs w:val="24"/>
              </w:rPr>
              <w:t>2</w:t>
            </w:r>
          </w:p>
          <w:p w14:paraId="6131EE3D" w14:textId="77777777" w:rsidR="00183307" w:rsidRDefault="00183307">
            <w:pPr>
              <w:spacing w:after="0" w:line="240" w:lineRule="auto"/>
              <w:rPr>
                <w:rFonts w:ascii="Times New Roman" w:eastAsia="Times New Roman" w:hAnsi="Times New Roman" w:cs="Times New Roman"/>
                <w:sz w:val="24"/>
                <w:szCs w:val="24"/>
                <w:u w:val="single"/>
              </w:rPr>
            </w:pPr>
          </w:p>
        </w:tc>
        <w:tc>
          <w:tcPr>
            <w:tcW w:w="2284" w:type="dxa"/>
          </w:tcPr>
          <w:p w14:paraId="538D7E57" w14:textId="77777777" w:rsidR="00183307" w:rsidRDefault="000000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5C7DB5C9" w14:textId="77777777" w:rsidR="00183307" w:rsidRDefault="00183307">
      <w:pPr>
        <w:spacing w:before="240"/>
        <w:rPr>
          <w:rFonts w:ascii="Times New Roman" w:eastAsia="Times New Roman" w:hAnsi="Times New Roman" w:cs="Times New Roman"/>
          <w:sz w:val="36"/>
          <w:szCs w:val="36"/>
        </w:rPr>
      </w:pPr>
    </w:p>
    <w:p w14:paraId="5DB3BBA8" w14:textId="77777777" w:rsidR="00183307" w:rsidRDefault="00000000">
      <w:pPr>
        <w:pStyle w:val="Title"/>
        <w:rPr>
          <w:rFonts w:ascii="Times New Roman" w:eastAsia="Times New Roman" w:hAnsi="Times New Roman" w:cs="Times New Roman"/>
        </w:rPr>
      </w:pPr>
      <w:r>
        <w:rPr>
          <w:rFonts w:ascii="Times New Roman" w:eastAsia="Times New Roman" w:hAnsi="Times New Roman" w:cs="Times New Roman"/>
        </w:rPr>
        <w:t>Table of contents</w:t>
      </w:r>
    </w:p>
    <w:p w14:paraId="5332FB7D" w14:textId="77777777" w:rsidR="00183307" w:rsidRDefault="00183307">
      <w:pPr>
        <w:tabs>
          <w:tab w:val="left" w:pos="8460"/>
          <w:tab w:val="left" w:pos="8550"/>
        </w:tabs>
        <w:rPr>
          <w:rFonts w:ascii="Times New Roman" w:eastAsia="Times New Roman" w:hAnsi="Times New Roman" w:cs="Times New Roman"/>
        </w:rPr>
      </w:pPr>
    </w:p>
    <w:p w14:paraId="65E6D3FB" w14:textId="77777777" w:rsidR="00183307" w:rsidRDefault="00000000">
      <w:pPr>
        <w:numPr>
          <w:ilvl w:val="0"/>
          <w:numId w:val="1"/>
        </w:numPr>
        <w:spacing w:before="240" w:after="0" w:line="360" w:lineRule="auto"/>
        <w:rPr>
          <w:color w:val="000000"/>
          <w:sz w:val="24"/>
          <w:szCs w:val="24"/>
        </w:rPr>
      </w:pPr>
      <w:r>
        <w:rPr>
          <w:rFonts w:ascii="Times New Roman" w:eastAsia="Times New Roman" w:hAnsi="Times New Roman" w:cs="Times New Roman"/>
          <w:color w:val="000000"/>
          <w:sz w:val="24"/>
          <w:szCs w:val="24"/>
        </w:rPr>
        <w:t>Introduction -------------------------------------------------------------------------------------------</w:t>
      </w:r>
      <w:r>
        <w:rPr>
          <w:rFonts w:ascii="Times New Roman" w:eastAsia="Times New Roman" w:hAnsi="Times New Roman" w:cs="Times New Roman"/>
          <w:b/>
          <w:color w:val="000000"/>
          <w:sz w:val="24"/>
          <w:szCs w:val="24"/>
        </w:rPr>
        <w:t>2</w:t>
      </w:r>
    </w:p>
    <w:p w14:paraId="635F41C3" w14:textId="77777777" w:rsidR="00183307" w:rsidRDefault="00000000">
      <w:pPr>
        <w:numPr>
          <w:ilvl w:val="0"/>
          <w:numId w:val="1"/>
        </w:numPr>
        <w:spacing w:after="0" w:line="360" w:lineRule="auto"/>
        <w:rPr>
          <w:color w:val="000000"/>
          <w:sz w:val="24"/>
          <w:szCs w:val="24"/>
        </w:rPr>
      </w:pPr>
      <w:r>
        <w:rPr>
          <w:rFonts w:ascii="Times New Roman" w:eastAsia="Times New Roman" w:hAnsi="Times New Roman" w:cs="Times New Roman"/>
          <w:color w:val="000000"/>
          <w:sz w:val="24"/>
          <w:szCs w:val="24"/>
        </w:rPr>
        <w:t>Test Items</w:t>
      </w:r>
      <w:r>
        <w:rPr>
          <w:rFonts w:ascii="Times New Roman" w:eastAsia="Times New Roman" w:hAnsi="Times New Roman" w:cs="Times New Roman"/>
          <w:color w:val="000000"/>
          <w:sz w:val="24"/>
          <w:szCs w:val="24"/>
        </w:rPr>
        <w:tab/>
        <w:t>---------------------------------------------------------------------------------------------</w:t>
      </w:r>
      <w:r>
        <w:rPr>
          <w:rFonts w:ascii="Times New Roman" w:eastAsia="Times New Roman" w:hAnsi="Times New Roman" w:cs="Times New Roman"/>
          <w:b/>
          <w:i/>
          <w:color w:val="000000"/>
          <w:sz w:val="24"/>
          <w:szCs w:val="24"/>
        </w:rPr>
        <w:t>2</w:t>
      </w:r>
    </w:p>
    <w:p w14:paraId="586AC029" w14:textId="77777777" w:rsidR="00183307" w:rsidRDefault="00000000">
      <w:pPr>
        <w:numPr>
          <w:ilvl w:val="1"/>
          <w:numId w:val="1"/>
        </w:numPr>
        <w:spacing w:after="0" w:line="360" w:lineRule="auto"/>
        <w:rPr>
          <w:color w:val="000000"/>
          <w:sz w:val="24"/>
          <w:szCs w:val="24"/>
        </w:rPr>
      </w:pPr>
      <w:r>
        <w:rPr>
          <w:rFonts w:ascii="Times New Roman" w:eastAsia="Times New Roman" w:hAnsi="Times New Roman" w:cs="Times New Roman"/>
          <w:color w:val="000000"/>
          <w:sz w:val="24"/>
          <w:szCs w:val="24"/>
        </w:rPr>
        <w:t>Feature to be tested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b/>
          <w:i/>
          <w:color w:val="000000"/>
          <w:sz w:val="24"/>
          <w:szCs w:val="24"/>
        </w:rPr>
        <w:t>2</w:t>
      </w:r>
    </w:p>
    <w:p w14:paraId="125ADB6F" w14:textId="06F9840E" w:rsidR="00183307" w:rsidRDefault="00000000">
      <w:pPr>
        <w:numPr>
          <w:ilvl w:val="1"/>
          <w:numId w:val="1"/>
        </w:numPr>
        <w:spacing w:after="0" w:line="360" w:lineRule="auto"/>
        <w:rPr>
          <w:color w:val="000000"/>
          <w:sz w:val="24"/>
          <w:szCs w:val="24"/>
        </w:rPr>
      </w:pPr>
      <w:r>
        <w:rPr>
          <w:rFonts w:ascii="Times New Roman" w:eastAsia="Times New Roman" w:hAnsi="Times New Roman" w:cs="Times New Roman"/>
          <w:color w:val="000000"/>
          <w:sz w:val="24"/>
          <w:szCs w:val="24"/>
        </w:rPr>
        <w:t xml:space="preserve">Feature not to be tested </w:t>
      </w:r>
      <w:r>
        <w:rPr>
          <w:rFonts w:ascii="Times New Roman" w:eastAsia="Times New Roman" w:hAnsi="Times New Roman" w:cs="Times New Roman"/>
          <w:sz w:val="24"/>
          <w:szCs w:val="24"/>
        </w:rPr>
        <w:t>…</w:t>
      </w:r>
      <w:r w:rsidR="00E0753D">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w:t>
      </w:r>
      <w:r w:rsidR="00E0753D">
        <w:rPr>
          <w:rFonts w:ascii="Times New Roman" w:eastAsia="Times New Roman" w:hAnsi="Times New Roman" w:cs="Times New Roman"/>
          <w:color w:val="000000"/>
          <w:sz w:val="24"/>
          <w:szCs w:val="24"/>
        </w:rPr>
        <w:t>….</w:t>
      </w:r>
      <w:r>
        <w:rPr>
          <w:rFonts w:ascii="Times New Roman" w:eastAsia="Times New Roman" w:hAnsi="Times New Roman" w:cs="Times New Roman"/>
          <w:b/>
          <w:i/>
          <w:color w:val="000000"/>
          <w:sz w:val="24"/>
          <w:szCs w:val="24"/>
        </w:rPr>
        <w:t>2</w:t>
      </w:r>
    </w:p>
    <w:p w14:paraId="42A0F270" w14:textId="77777777" w:rsidR="00183307" w:rsidRDefault="00000000">
      <w:pPr>
        <w:numPr>
          <w:ilvl w:val="0"/>
          <w:numId w:val="1"/>
        </w:numPr>
        <w:spacing w:after="0" w:line="360" w:lineRule="auto"/>
        <w:rPr>
          <w:color w:val="000000"/>
          <w:sz w:val="24"/>
          <w:szCs w:val="24"/>
        </w:rPr>
      </w:pPr>
      <w:r>
        <w:rPr>
          <w:rFonts w:ascii="Times New Roman" w:eastAsia="Times New Roman" w:hAnsi="Times New Roman" w:cs="Times New Roman"/>
          <w:color w:val="000000"/>
          <w:sz w:val="24"/>
          <w:szCs w:val="24"/>
        </w:rPr>
        <w:t>Quality Objectives -----------------------------------------------------------------------------------</w:t>
      </w:r>
      <w:r>
        <w:rPr>
          <w:rFonts w:ascii="Times New Roman" w:eastAsia="Times New Roman" w:hAnsi="Times New Roman" w:cs="Times New Roman"/>
          <w:b/>
          <w:i/>
          <w:sz w:val="24"/>
          <w:szCs w:val="24"/>
        </w:rPr>
        <w:t>3</w:t>
      </w:r>
    </w:p>
    <w:p w14:paraId="3381869C" w14:textId="77777777" w:rsidR="00183307" w:rsidRDefault="00000000">
      <w:pPr>
        <w:numPr>
          <w:ilvl w:val="0"/>
          <w:numId w:val="1"/>
        </w:numPr>
        <w:spacing w:after="0" w:line="360" w:lineRule="auto"/>
        <w:ind w:right="810"/>
      </w:pPr>
      <w:r>
        <w:rPr>
          <w:rFonts w:ascii="Times New Roman" w:eastAsia="Times New Roman" w:hAnsi="Times New Roman" w:cs="Times New Roman"/>
          <w:color w:val="000000"/>
          <w:sz w:val="24"/>
          <w:szCs w:val="24"/>
        </w:rPr>
        <w:t xml:space="preserve">Test </w:t>
      </w:r>
      <w:r>
        <w:rPr>
          <w:rFonts w:ascii="Times New Roman" w:eastAsia="Times New Roman" w:hAnsi="Times New Roman" w:cs="Times New Roman"/>
          <w:sz w:val="24"/>
          <w:szCs w:val="24"/>
        </w:rPr>
        <w:t>Methodologies ---------------</w:t>
      </w:r>
      <w:r>
        <w:rPr>
          <w:rFonts w:ascii="Times New Roman" w:eastAsia="Times New Roman" w:hAnsi="Times New Roman" w:cs="Times New Roman"/>
        </w:rPr>
        <w:t>---------------------------------------------------------------------</w:t>
      </w:r>
      <w:r>
        <w:rPr>
          <w:rFonts w:ascii="Times New Roman" w:eastAsia="Times New Roman" w:hAnsi="Times New Roman" w:cs="Times New Roman"/>
          <w:b/>
          <w:i/>
          <w:color w:val="000000"/>
          <w:sz w:val="24"/>
          <w:szCs w:val="24"/>
        </w:rPr>
        <w:t>3</w:t>
      </w:r>
    </w:p>
    <w:p w14:paraId="0B15D2EF" w14:textId="4177203C" w:rsidR="00183307" w:rsidRDefault="00000000">
      <w:pPr>
        <w:tabs>
          <w:tab w:val="left" w:pos="810"/>
        </w:tabs>
        <w:spacing w:after="0" w:line="360" w:lineRule="auto"/>
        <w:ind w:left="792"/>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4.1 Testing </w:t>
      </w:r>
      <w:r w:rsidR="00E0753D">
        <w:rPr>
          <w:rFonts w:ascii="Times New Roman" w:eastAsia="Times New Roman" w:hAnsi="Times New Roman" w:cs="Times New Roman"/>
          <w:sz w:val="24"/>
          <w:szCs w:val="24"/>
        </w:rPr>
        <w:t xml:space="preserve">level </w:t>
      </w:r>
      <w:r w:rsidR="00E0753D">
        <w:rPr>
          <w:rFonts w:ascii="Times New Roman" w:eastAsia="Times New Roman" w:hAnsi="Times New Roman" w:cs="Times New Roman"/>
          <w:b/>
          <w:i/>
          <w:sz w:val="24"/>
          <w:szCs w:val="24"/>
        </w:rPr>
        <w:t>-------------------------------------------------------------------------------------</w:t>
      </w:r>
      <w:r>
        <w:rPr>
          <w:rFonts w:ascii="Times New Roman" w:eastAsia="Times New Roman" w:hAnsi="Times New Roman" w:cs="Times New Roman"/>
          <w:b/>
          <w:i/>
          <w:sz w:val="24"/>
          <w:szCs w:val="24"/>
        </w:rPr>
        <w:t>3</w:t>
      </w:r>
    </w:p>
    <w:p w14:paraId="5F49E082" w14:textId="322B6C6E" w:rsidR="00183307" w:rsidRDefault="00000000">
      <w:pPr>
        <w:tabs>
          <w:tab w:val="left" w:pos="810"/>
        </w:tabs>
        <w:spacing w:after="0" w:line="360" w:lineRule="auto"/>
        <w:ind w:left="792"/>
        <w:rPr>
          <w:rFonts w:ascii="Times New Roman" w:eastAsia="Times New Roman" w:hAnsi="Times New Roman" w:cs="Times New Roman"/>
          <w:b/>
          <w:i/>
          <w:sz w:val="24"/>
          <w:szCs w:val="24"/>
        </w:rPr>
      </w:pPr>
      <w:r>
        <w:rPr>
          <w:rFonts w:ascii="Times New Roman" w:eastAsia="Times New Roman" w:hAnsi="Times New Roman" w:cs="Times New Roman"/>
          <w:sz w:val="24"/>
          <w:szCs w:val="24"/>
        </w:rPr>
        <w:t xml:space="preserve">4.2 Test </w:t>
      </w:r>
      <w:r w:rsidR="00E0753D">
        <w:rPr>
          <w:rFonts w:ascii="Times New Roman" w:eastAsia="Times New Roman" w:hAnsi="Times New Roman" w:cs="Times New Roman"/>
          <w:sz w:val="24"/>
          <w:szCs w:val="24"/>
        </w:rPr>
        <w:t>Strategy ------------------------------------------------------------------------------------</w:t>
      </w:r>
      <w:r>
        <w:rPr>
          <w:rFonts w:ascii="Times New Roman" w:eastAsia="Times New Roman" w:hAnsi="Times New Roman" w:cs="Times New Roman"/>
          <w:b/>
          <w:i/>
          <w:sz w:val="24"/>
          <w:szCs w:val="24"/>
        </w:rPr>
        <w:t>4</w:t>
      </w:r>
    </w:p>
    <w:p w14:paraId="3036B238" w14:textId="77777777" w:rsidR="00183307" w:rsidRDefault="00000000">
      <w:pPr>
        <w:numPr>
          <w:ilvl w:val="0"/>
          <w:numId w:val="1"/>
        </w:numPr>
        <w:spacing w:after="0" w:line="360" w:lineRule="auto"/>
        <w:rPr>
          <w:color w:val="000000"/>
          <w:sz w:val="24"/>
          <w:szCs w:val="24"/>
        </w:rPr>
      </w:pPr>
      <w:r>
        <w:rPr>
          <w:rFonts w:ascii="Times New Roman" w:eastAsia="Times New Roman" w:hAnsi="Times New Roman" w:cs="Times New Roman"/>
          <w:color w:val="000000"/>
          <w:sz w:val="24"/>
          <w:szCs w:val="24"/>
        </w:rPr>
        <w:t>Roles and Responsibilities -------------------------------------------------------------------------</w:t>
      </w:r>
      <w:r>
        <w:rPr>
          <w:rFonts w:ascii="Times New Roman" w:eastAsia="Times New Roman" w:hAnsi="Times New Roman" w:cs="Times New Roman"/>
          <w:b/>
          <w:i/>
          <w:sz w:val="24"/>
          <w:szCs w:val="24"/>
        </w:rPr>
        <w:t>5</w:t>
      </w:r>
    </w:p>
    <w:p w14:paraId="3D5FE3C3" w14:textId="77777777" w:rsidR="00183307" w:rsidRDefault="00000000">
      <w:pPr>
        <w:numPr>
          <w:ilvl w:val="0"/>
          <w:numId w:val="1"/>
        </w:numPr>
        <w:spacing w:after="0" w:line="360" w:lineRule="auto"/>
        <w:rPr>
          <w:color w:val="000000"/>
          <w:sz w:val="24"/>
          <w:szCs w:val="24"/>
        </w:rPr>
      </w:pPr>
      <w:r>
        <w:rPr>
          <w:rFonts w:ascii="Times New Roman" w:eastAsia="Times New Roman" w:hAnsi="Times New Roman" w:cs="Times New Roman"/>
          <w:color w:val="000000"/>
          <w:sz w:val="24"/>
          <w:szCs w:val="24"/>
        </w:rPr>
        <w:t>Entry and Exit Criteria -------------------------------------------------------------------------------</w:t>
      </w:r>
      <w:r>
        <w:rPr>
          <w:rFonts w:ascii="Times New Roman" w:eastAsia="Times New Roman" w:hAnsi="Times New Roman" w:cs="Times New Roman"/>
          <w:b/>
          <w:i/>
          <w:sz w:val="24"/>
          <w:szCs w:val="24"/>
        </w:rPr>
        <w:t>6</w:t>
      </w:r>
    </w:p>
    <w:p w14:paraId="22B18C61" w14:textId="56E5BA14" w:rsidR="00183307" w:rsidRDefault="00000000">
      <w:pPr>
        <w:numPr>
          <w:ilvl w:val="1"/>
          <w:numId w:val="1"/>
        </w:numPr>
        <w:spacing w:after="0" w:line="360" w:lineRule="auto"/>
        <w:rPr>
          <w:color w:val="000000"/>
          <w:sz w:val="24"/>
          <w:szCs w:val="24"/>
        </w:rPr>
      </w:pPr>
      <w:r>
        <w:rPr>
          <w:rFonts w:ascii="Times New Roman" w:eastAsia="Times New Roman" w:hAnsi="Times New Roman" w:cs="Times New Roman"/>
          <w:color w:val="000000"/>
          <w:sz w:val="24"/>
          <w:szCs w:val="24"/>
        </w:rPr>
        <w:t xml:space="preserve">Entry Criteria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w:t>
      </w:r>
      <w:r w:rsidR="00E0753D">
        <w:rPr>
          <w:rFonts w:ascii="Times New Roman" w:eastAsia="Times New Roman" w:hAnsi="Times New Roman" w:cs="Times New Roman"/>
          <w:color w:val="000000"/>
          <w:sz w:val="24"/>
          <w:szCs w:val="24"/>
        </w:rPr>
        <w:t>…...</w:t>
      </w:r>
      <w:r>
        <w:rPr>
          <w:rFonts w:ascii="Times New Roman" w:eastAsia="Times New Roman" w:hAnsi="Times New Roman" w:cs="Times New Roman"/>
          <w:b/>
          <w:i/>
          <w:sz w:val="24"/>
          <w:szCs w:val="24"/>
        </w:rPr>
        <w:t>6</w:t>
      </w:r>
    </w:p>
    <w:p w14:paraId="1063253B" w14:textId="77777777" w:rsidR="00183307" w:rsidRDefault="00000000">
      <w:pPr>
        <w:numPr>
          <w:ilvl w:val="1"/>
          <w:numId w:val="1"/>
        </w:numPr>
        <w:spacing w:after="0" w:line="360" w:lineRule="auto"/>
        <w:rPr>
          <w:color w:val="000000"/>
          <w:sz w:val="24"/>
          <w:szCs w:val="24"/>
        </w:rPr>
      </w:pPr>
      <w:r>
        <w:rPr>
          <w:rFonts w:ascii="Times New Roman" w:eastAsia="Times New Roman" w:hAnsi="Times New Roman" w:cs="Times New Roman"/>
          <w:color w:val="000000"/>
          <w:sz w:val="24"/>
          <w:szCs w:val="24"/>
        </w:rPr>
        <w:t>Exit Criteria …………………………………………………………………….…</w:t>
      </w:r>
      <w:r>
        <w:rPr>
          <w:rFonts w:ascii="Times New Roman" w:eastAsia="Times New Roman" w:hAnsi="Times New Roman" w:cs="Times New Roman"/>
        </w:rPr>
        <w:t xml:space="preserve"> </w:t>
      </w:r>
      <w:r>
        <w:rPr>
          <w:rFonts w:ascii="Times New Roman" w:eastAsia="Times New Roman" w:hAnsi="Times New Roman" w:cs="Times New Roman"/>
          <w:b/>
          <w:i/>
          <w:sz w:val="24"/>
          <w:szCs w:val="24"/>
        </w:rPr>
        <w:t>6</w:t>
      </w:r>
    </w:p>
    <w:p w14:paraId="4698008E" w14:textId="77777777" w:rsidR="00183307" w:rsidRDefault="00000000">
      <w:pPr>
        <w:numPr>
          <w:ilvl w:val="0"/>
          <w:numId w:val="1"/>
        </w:numPr>
        <w:spacing w:after="0" w:line="360" w:lineRule="auto"/>
        <w:rPr>
          <w:color w:val="000000"/>
          <w:sz w:val="24"/>
          <w:szCs w:val="24"/>
        </w:rPr>
      </w:pPr>
      <w:bookmarkStart w:id="0" w:name="_heading=h.gjdgxs" w:colFirst="0" w:colLast="0"/>
      <w:bookmarkEnd w:id="0"/>
      <w:r>
        <w:rPr>
          <w:rFonts w:ascii="Times New Roman" w:eastAsia="Times New Roman" w:hAnsi="Times New Roman" w:cs="Times New Roman"/>
          <w:color w:val="000000"/>
          <w:sz w:val="24"/>
          <w:szCs w:val="24"/>
        </w:rPr>
        <w:t>Suspension Criteria and Resumption Requirement -----------------------------------------</w:t>
      </w:r>
      <w:r>
        <w:rPr>
          <w:rFonts w:ascii="Times New Roman" w:eastAsia="Times New Roman" w:hAnsi="Times New Roman" w:cs="Times New Roman"/>
          <w:b/>
          <w:i/>
          <w:sz w:val="24"/>
          <w:szCs w:val="24"/>
        </w:rPr>
        <w:t>6</w:t>
      </w:r>
    </w:p>
    <w:p w14:paraId="505A234C" w14:textId="77777777" w:rsidR="00183307" w:rsidRDefault="00000000">
      <w:pPr>
        <w:numPr>
          <w:ilvl w:val="0"/>
          <w:numId w:val="1"/>
        </w:numPr>
        <w:spacing w:after="0" w:line="360" w:lineRule="auto"/>
        <w:rPr>
          <w:color w:val="000000"/>
          <w:sz w:val="24"/>
          <w:szCs w:val="24"/>
        </w:rPr>
      </w:pPr>
      <w:r>
        <w:rPr>
          <w:rFonts w:ascii="Times New Roman" w:eastAsia="Times New Roman" w:hAnsi="Times New Roman" w:cs="Times New Roman"/>
          <w:color w:val="000000"/>
          <w:sz w:val="24"/>
          <w:szCs w:val="24"/>
        </w:rPr>
        <w:t>Resource and Environment Needs</w:t>
      </w:r>
      <w:r>
        <w:rPr>
          <w:rFonts w:ascii="Times New Roman" w:eastAsia="Times New Roman" w:hAnsi="Times New Roman" w:cs="Times New Roman"/>
          <w:color w:val="000000"/>
        </w:rPr>
        <w:t xml:space="preserve"> -------------------------------------------------------------------</w:t>
      </w:r>
      <w:r>
        <w:rPr>
          <w:rFonts w:ascii="Times New Roman" w:eastAsia="Times New Roman" w:hAnsi="Times New Roman" w:cs="Times New Roman"/>
          <w:b/>
          <w:i/>
        </w:rPr>
        <w:t>7</w:t>
      </w:r>
    </w:p>
    <w:p w14:paraId="2D09010A" w14:textId="0B5907EC" w:rsidR="00183307" w:rsidRDefault="00000000">
      <w:pPr>
        <w:numPr>
          <w:ilvl w:val="1"/>
          <w:numId w:val="1"/>
        </w:numPr>
        <w:spacing w:after="0" w:line="360" w:lineRule="auto"/>
        <w:rPr>
          <w:color w:val="000000"/>
          <w:sz w:val="24"/>
          <w:szCs w:val="24"/>
        </w:rPr>
      </w:pPr>
      <w:r>
        <w:rPr>
          <w:rFonts w:ascii="Times New Roman" w:eastAsia="Times New Roman" w:hAnsi="Times New Roman" w:cs="Times New Roman"/>
          <w:sz w:val="24"/>
          <w:szCs w:val="24"/>
        </w:rPr>
        <w:t>Resources ………………………………………………....………</w:t>
      </w:r>
      <w:r w:rsidR="00E0753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E0753D">
        <w:rPr>
          <w:rFonts w:ascii="Times New Roman" w:eastAsia="Times New Roman" w:hAnsi="Times New Roman" w:cs="Times New Roman"/>
          <w:sz w:val="24"/>
          <w:szCs w:val="24"/>
        </w:rPr>
        <w:t>…...</w:t>
      </w:r>
      <w:r>
        <w:rPr>
          <w:rFonts w:ascii="Times New Roman" w:eastAsia="Times New Roman" w:hAnsi="Times New Roman" w:cs="Times New Roman"/>
          <w:b/>
          <w:i/>
        </w:rPr>
        <w:t>7</w:t>
      </w:r>
    </w:p>
    <w:p w14:paraId="4D799BB9" w14:textId="77777777" w:rsidR="00183307" w:rsidRDefault="00000000">
      <w:pPr>
        <w:numPr>
          <w:ilvl w:val="1"/>
          <w:numId w:val="1"/>
        </w:numPr>
        <w:spacing w:after="0" w:line="360" w:lineRule="auto"/>
        <w:rPr>
          <w:color w:val="000000"/>
          <w:sz w:val="24"/>
          <w:szCs w:val="24"/>
        </w:rPr>
      </w:pPr>
      <w:r>
        <w:rPr>
          <w:rFonts w:ascii="Times New Roman" w:eastAsia="Times New Roman" w:hAnsi="Times New Roman" w:cs="Times New Roman"/>
          <w:color w:val="000000"/>
          <w:sz w:val="24"/>
          <w:szCs w:val="24"/>
        </w:rPr>
        <w:t>Testing Tools ………………………………………………………………………</w:t>
      </w:r>
      <w:r>
        <w:rPr>
          <w:rFonts w:ascii="Times New Roman" w:eastAsia="Times New Roman" w:hAnsi="Times New Roman" w:cs="Times New Roman"/>
          <w:b/>
          <w:i/>
        </w:rPr>
        <w:t>7</w:t>
      </w:r>
    </w:p>
    <w:p w14:paraId="4D57DFCC" w14:textId="77777777" w:rsidR="00183307" w:rsidRDefault="00000000">
      <w:pPr>
        <w:numPr>
          <w:ilvl w:val="1"/>
          <w:numId w:val="1"/>
        </w:numPr>
        <w:spacing w:after="0" w:line="360" w:lineRule="auto"/>
        <w:rPr>
          <w:color w:val="000000"/>
          <w:sz w:val="24"/>
          <w:szCs w:val="24"/>
        </w:rPr>
      </w:pPr>
      <w:r>
        <w:rPr>
          <w:rFonts w:ascii="Times New Roman" w:eastAsia="Times New Roman" w:hAnsi="Times New Roman" w:cs="Times New Roman"/>
          <w:color w:val="000000"/>
          <w:sz w:val="24"/>
          <w:szCs w:val="24"/>
        </w:rPr>
        <w:t>Configuration Management …………………………………………… …………</w:t>
      </w:r>
      <w:r>
        <w:rPr>
          <w:rFonts w:ascii="Times New Roman" w:eastAsia="Times New Roman" w:hAnsi="Times New Roman" w:cs="Times New Roman"/>
          <w:b/>
          <w:i/>
        </w:rPr>
        <w:t>7</w:t>
      </w:r>
    </w:p>
    <w:p w14:paraId="3F317BE9" w14:textId="77777777" w:rsidR="00183307" w:rsidRDefault="00000000">
      <w:pPr>
        <w:numPr>
          <w:ilvl w:val="1"/>
          <w:numId w:val="1"/>
        </w:numPr>
        <w:spacing w:after="0" w:line="360" w:lineRule="auto"/>
        <w:rPr>
          <w:color w:val="000000"/>
          <w:sz w:val="24"/>
          <w:szCs w:val="24"/>
        </w:rPr>
      </w:pPr>
      <w:r>
        <w:rPr>
          <w:rFonts w:ascii="Times New Roman" w:eastAsia="Times New Roman" w:hAnsi="Times New Roman" w:cs="Times New Roman"/>
          <w:color w:val="000000"/>
          <w:sz w:val="24"/>
          <w:szCs w:val="24"/>
        </w:rPr>
        <w:t>Test Environment</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w:t>
      </w:r>
      <w:r>
        <w:rPr>
          <w:rFonts w:ascii="Times New Roman" w:eastAsia="Times New Roman" w:hAnsi="Times New Roman" w:cs="Times New Roman"/>
          <w:b/>
          <w:i/>
        </w:rPr>
        <w:t>7</w:t>
      </w:r>
    </w:p>
    <w:p w14:paraId="686B7B93" w14:textId="77777777" w:rsidR="00183307" w:rsidRDefault="00000000">
      <w:pPr>
        <w:numPr>
          <w:ilvl w:val="0"/>
          <w:numId w:val="1"/>
        </w:numPr>
        <w:spacing w:after="0" w:line="360" w:lineRule="auto"/>
        <w:rPr>
          <w:color w:val="000000"/>
          <w:sz w:val="24"/>
          <w:szCs w:val="24"/>
        </w:rPr>
      </w:pPr>
      <w:r>
        <w:rPr>
          <w:rFonts w:ascii="Times New Roman" w:eastAsia="Times New Roman" w:hAnsi="Times New Roman" w:cs="Times New Roman"/>
          <w:color w:val="000000"/>
          <w:sz w:val="24"/>
          <w:szCs w:val="24"/>
        </w:rPr>
        <w:t>Test schedule -----------------------------------------------------------------------------------------</w:t>
      </w:r>
      <w:r>
        <w:rPr>
          <w:rFonts w:ascii="Times New Roman" w:eastAsia="Times New Roman" w:hAnsi="Times New Roman" w:cs="Times New Roman"/>
          <w:b/>
          <w:i/>
          <w:sz w:val="24"/>
          <w:szCs w:val="24"/>
        </w:rPr>
        <w:t>7</w:t>
      </w:r>
    </w:p>
    <w:p w14:paraId="7E709FBF" w14:textId="003010F0" w:rsidR="00183307" w:rsidRDefault="00E0753D">
      <w:pPr>
        <w:numPr>
          <w:ilvl w:val="0"/>
          <w:numId w:val="1"/>
        </w:numPr>
        <w:spacing w:after="0" w:line="360" w:lineRule="auto"/>
        <w:rPr>
          <w:color w:val="000000"/>
          <w:sz w:val="24"/>
          <w:szCs w:val="24"/>
        </w:rPr>
      </w:pPr>
      <w:r>
        <w:rPr>
          <w:rFonts w:ascii="Times New Roman" w:eastAsia="Times New Roman" w:hAnsi="Times New Roman" w:cs="Times New Roman"/>
          <w:sz w:val="24"/>
          <w:szCs w:val="24"/>
        </w:rPr>
        <w:lastRenderedPageBreak/>
        <w:t>Deliveries …</w:t>
      </w:r>
      <w:r w:rsidR="00000000">
        <w:rPr>
          <w:rFonts w:ascii="Times New Roman" w:eastAsia="Times New Roman" w:hAnsi="Times New Roman" w:cs="Times New Roman"/>
          <w:sz w:val="24"/>
          <w:szCs w:val="24"/>
        </w:rPr>
        <w:t>………………………………………………………………………….…………</w:t>
      </w:r>
      <w:proofErr w:type="gramStart"/>
      <w:r w:rsidR="00000000">
        <w:rPr>
          <w:rFonts w:ascii="Times New Roman" w:eastAsia="Times New Roman" w:hAnsi="Times New Roman" w:cs="Times New Roman"/>
          <w:sz w:val="24"/>
          <w:szCs w:val="24"/>
        </w:rPr>
        <w:t>…..</w:t>
      </w:r>
      <w:proofErr w:type="gramEnd"/>
      <w:r w:rsidR="00000000">
        <w:rPr>
          <w:rFonts w:ascii="Times New Roman" w:eastAsia="Times New Roman" w:hAnsi="Times New Roman" w:cs="Times New Roman"/>
          <w:b/>
          <w:i/>
          <w:sz w:val="24"/>
          <w:szCs w:val="24"/>
        </w:rPr>
        <w:t>8</w:t>
      </w:r>
    </w:p>
    <w:p w14:paraId="41AD716D" w14:textId="77777777" w:rsidR="00183307" w:rsidRDefault="00000000">
      <w:pPr>
        <w:numPr>
          <w:ilvl w:val="0"/>
          <w:numId w:val="1"/>
        </w:numPr>
        <w:spacing w:after="0" w:line="360" w:lineRule="auto"/>
        <w:rPr>
          <w:color w:val="000000"/>
          <w:sz w:val="24"/>
          <w:szCs w:val="24"/>
        </w:rPr>
      </w:pPr>
      <w:r>
        <w:rPr>
          <w:rFonts w:ascii="Times New Roman" w:eastAsia="Times New Roman" w:hAnsi="Times New Roman" w:cs="Times New Roman"/>
          <w:sz w:val="24"/>
          <w:szCs w:val="24"/>
          <w:highlight w:val="white"/>
        </w:rPr>
        <w:t>Risk &amp; Assumptions</w:t>
      </w: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9</w:t>
      </w:r>
    </w:p>
    <w:p w14:paraId="35E532FF" w14:textId="77777777" w:rsidR="00183307" w:rsidRDefault="00000000">
      <w:pPr>
        <w:numPr>
          <w:ilvl w:val="0"/>
          <w:numId w:val="1"/>
        </w:numPr>
        <w:spacing w:after="0" w:line="360" w:lineRule="auto"/>
        <w:rPr>
          <w:color w:val="000000"/>
          <w:sz w:val="24"/>
          <w:szCs w:val="24"/>
        </w:rPr>
      </w:pPr>
      <w:r>
        <w:rPr>
          <w:rFonts w:ascii="Times New Roman" w:eastAsia="Times New Roman" w:hAnsi="Times New Roman" w:cs="Times New Roman"/>
          <w:color w:val="000000"/>
          <w:sz w:val="24"/>
          <w:szCs w:val="24"/>
        </w:rPr>
        <w:t>Terms/Acronyms -------------------------------------------------------------------------------------</w:t>
      </w:r>
      <w:r>
        <w:rPr>
          <w:rFonts w:ascii="Times New Roman" w:eastAsia="Times New Roman" w:hAnsi="Times New Roman" w:cs="Times New Roman"/>
          <w:b/>
          <w:i/>
          <w:sz w:val="24"/>
          <w:szCs w:val="24"/>
        </w:rPr>
        <w:t>9</w:t>
      </w:r>
    </w:p>
    <w:p w14:paraId="34E236A8" w14:textId="77777777" w:rsidR="00183307" w:rsidRDefault="00000000">
      <w:pPr>
        <w:numPr>
          <w:ilvl w:val="0"/>
          <w:numId w:val="1"/>
        </w:numPr>
        <w:spacing w:line="360" w:lineRule="auto"/>
        <w:rPr>
          <w:color w:val="000000"/>
          <w:sz w:val="24"/>
          <w:szCs w:val="24"/>
        </w:rPr>
      </w:pPr>
      <w:r>
        <w:rPr>
          <w:rFonts w:ascii="Times New Roman" w:eastAsia="Times New Roman" w:hAnsi="Times New Roman" w:cs="Times New Roman"/>
          <w:color w:val="000000"/>
          <w:sz w:val="24"/>
          <w:szCs w:val="24"/>
        </w:rPr>
        <w:t>Approvals --------------------------------------------------------------------------------------------</w:t>
      </w: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9</w:t>
      </w:r>
    </w:p>
    <w:p w14:paraId="65579296" w14:textId="77777777" w:rsidR="00183307" w:rsidRDefault="00183307">
      <w:pPr>
        <w:spacing w:line="360" w:lineRule="auto"/>
        <w:rPr>
          <w:rFonts w:ascii="Times New Roman" w:eastAsia="Times New Roman" w:hAnsi="Times New Roman" w:cs="Times New Roman"/>
          <w:sz w:val="24"/>
          <w:szCs w:val="24"/>
        </w:rPr>
      </w:pPr>
    </w:p>
    <w:p w14:paraId="6B9F703D" w14:textId="77777777" w:rsidR="00183307" w:rsidRDefault="00183307">
      <w:pPr>
        <w:spacing w:line="360" w:lineRule="auto"/>
        <w:rPr>
          <w:rFonts w:ascii="Times New Roman" w:eastAsia="Times New Roman" w:hAnsi="Times New Roman" w:cs="Times New Roman"/>
          <w:sz w:val="24"/>
          <w:szCs w:val="24"/>
        </w:rPr>
      </w:pPr>
    </w:p>
    <w:p w14:paraId="5EA1B5A4" w14:textId="77777777" w:rsidR="00183307" w:rsidRDefault="00183307">
      <w:pPr>
        <w:spacing w:line="360" w:lineRule="auto"/>
        <w:rPr>
          <w:rFonts w:ascii="Times New Roman" w:eastAsia="Times New Roman" w:hAnsi="Times New Roman" w:cs="Times New Roman"/>
          <w:sz w:val="24"/>
          <w:szCs w:val="24"/>
        </w:rPr>
      </w:pPr>
    </w:p>
    <w:p w14:paraId="7CC23A8D" w14:textId="77777777" w:rsidR="00183307" w:rsidRDefault="00000000">
      <w:pPr>
        <w:pStyle w:val="Heading2"/>
        <w:numPr>
          <w:ilvl w:val="0"/>
          <w:numId w:val="2"/>
        </w:numPr>
        <w:spacing w:after="240" w:line="240" w:lineRule="auto"/>
        <w:rPr>
          <w:rFonts w:ascii="Times New Roman" w:eastAsia="Times New Roman" w:hAnsi="Times New Roman" w:cs="Times New Roman"/>
        </w:rPr>
      </w:pPr>
      <w:r>
        <w:rPr>
          <w:rFonts w:ascii="Times New Roman" w:eastAsia="Times New Roman" w:hAnsi="Times New Roman" w:cs="Times New Roman"/>
          <w:b/>
        </w:rPr>
        <w:t>Introduction</w:t>
      </w:r>
    </w:p>
    <w:p w14:paraId="424D3B98" w14:textId="77777777" w:rsidR="00183307"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Test Plan has been created to facilitate communication within the team members. This document describes approaches and methodologies that will apply to do the various types of testing on the</w:t>
      </w:r>
      <w:r>
        <w:rPr>
          <w:rFonts w:ascii="Times New Roman" w:eastAsia="Times New Roman" w:hAnsi="Times New Roman" w:cs="Times New Roman"/>
          <w:sz w:val="23"/>
          <w:szCs w:val="23"/>
        </w:rPr>
        <w:t xml:space="preserve"> </w:t>
      </w:r>
      <w:hyperlink r:id="rId9">
        <w:r>
          <w:rPr>
            <w:rFonts w:ascii="Times New Roman" w:eastAsia="Times New Roman" w:hAnsi="Times New Roman" w:cs="Times New Roman"/>
            <w:color w:val="1155CC"/>
            <w:sz w:val="23"/>
            <w:szCs w:val="23"/>
            <w:highlight w:val="yellow"/>
            <w:u w:val="single"/>
          </w:rPr>
          <w:t>https://play.google.com/store/apps/details?id=com.ajkerdeal.app.android&amp;hl=en</w:t>
        </w:r>
      </w:hyperlink>
      <w:r>
        <w:rPr>
          <w:rFonts w:ascii="Times New Roman" w:eastAsia="Times New Roman" w:hAnsi="Times New Roman" w:cs="Times New Roman"/>
        </w:rPr>
        <w:t xml:space="preserve"> for android </w:t>
      </w:r>
      <w:r>
        <w:rPr>
          <w:rFonts w:ascii="Times New Roman" w:eastAsia="Times New Roman" w:hAnsi="Times New Roman" w:cs="Times New Roman"/>
          <w:sz w:val="24"/>
          <w:szCs w:val="24"/>
        </w:rPr>
        <w:t>part. It includes the objectives, scope, test responsibilities, entry and exit criteria, schedule major milestones, approaches, risk, and acronyms. This document has clearly identified what the test deliverables will be, and what is deemed in and out of scope.</w:t>
      </w:r>
    </w:p>
    <w:p w14:paraId="27F4002D" w14:textId="46BD648E" w:rsidR="00183307" w:rsidRDefault="00000000">
      <w:pPr>
        <w:spacing w:after="24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Used </w:t>
      </w:r>
      <w:r w:rsidR="00E0753D">
        <w:rPr>
          <w:rFonts w:ascii="Times New Roman" w:eastAsia="Times New Roman" w:hAnsi="Times New Roman" w:cs="Times New Roman"/>
          <w:b/>
          <w:i/>
          <w:sz w:val="24"/>
          <w:szCs w:val="24"/>
        </w:rPr>
        <w:t>Framework:</w:t>
      </w:r>
      <w:r>
        <w:rPr>
          <w:rFonts w:ascii="Times New Roman" w:eastAsia="Times New Roman" w:hAnsi="Times New Roman" w:cs="Times New Roman"/>
          <w:b/>
          <w:i/>
          <w:sz w:val="24"/>
          <w:szCs w:val="24"/>
        </w:rPr>
        <w:t xml:space="preserve"> Not mentioned</w:t>
      </w:r>
    </w:p>
    <w:p w14:paraId="56B77C89" w14:textId="10C6F9E3" w:rsidR="00183307" w:rsidRDefault="00000000">
      <w:pPr>
        <w:spacing w:after="24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Website </w:t>
      </w:r>
      <w:r w:rsidR="00E0753D">
        <w:rPr>
          <w:rFonts w:ascii="Times New Roman" w:eastAsia="Times New Roman" w:hAnsi="Times New Roman" w:cs="Times New Roman"/>
          <w:b/>
          <w:i/>
          <w:sz w:val="24"/>
          <w:szCs w:val="24"/>
        </w:rPr>
        <w:t>URL:</w:t>
      </w:r>
      <w:r>
        <w:rPr>
          <w:rFonts w:ascii="Times New Roman" w:eastAsia="Times New Roman" w:hAnsi="Times New Roman" w:cs="Times New Roman"/>
          <w:b/>
          <w:i/>
          <w:sz w:val="24"/>
          <w:szCs w:val="24"/>
        </w:rPr>
        <w:t xml:space="preserve">  </w:t>
      </w:r>
      <w:hyperlink r:id="rId10">
        <w:r>
          <w:rPr>
            <w:rFonts w:ascii="Times New Roman" w:eastAsia="Times New Roman" w:hAnsi="Times New Roman" w:cs="Times New Roman"/>
            <w:b/>
            <w:i/>
            <w:color w:val="1155CC"/>
            <w:sz w:val="24"/>
            <w:szCs w:val="24"/>
            <w:u w:val="single"/>
          </w:rPr>
          <w:t>https://ajkerdeal.com</w:t>
        </w:r>
      </w:hyperlink>
    </w:p>
    <w:p w14:paraId="58318AD4" w14:textId="77777777" w:rsidR="00183307" w:rsidRDefault="00000000">
      <w:pPr>
        <w:pStyle w:val="Heading2"/>
        <w:numPr>
          <w:ilvl w:val="0"/>
          <w:numId w:val="2"/>
        </w:numPr>
        <w:rPr>
          <w:rFonts w:ascii="Times New Roman" w:eastAsia="Times New Roman" w:hAnsi="Times New Roman" w:cs="Times New Roman"/>
        </w:rPr>
      </w:pPr>
      <w:r>
        <w:rPr>
          <w:rFonts w:ascii="Times New Roman" w:eastAsia="Times New Roman" w:hAnsi="Times New Roman" w:cs="Times New Roman"/>
          <w:b/>
        </w:rPr>
        <w:t xml:space="preserve">Test Items </w:t>
      </w:r>
    </w:p>
    <w:p w14:paraId="7FA7D8E7" w14:textId="77777777" w:rsidR="00183307" w:rsidRDefault="00183307">
      <w:pPr>
        <w:spacing w:after="0" w:line="240" w:lineRule="auto"/>
        <w:rPr>
          <w:rFonts w:ascii="Times New Roman" w:eastAsia="Times New Roman" w:hAnsi="Times New Roman" w:cs="Times New Roman"/>
          <w:color w:val="000000"/>
        </w:rPr>
      </w:pPr>
    </w:p>
    <w:p w14:paraId="653919B7" w14:textId="77777777" w:rsidR="00183307" w:rsidRDefault="00000000">
      <w:pPr>
        <w:numPr>
          <w:ilvl w:val="0"/>
          <w:numId w:val="3"/>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Feature to be tested.</w:t>
      </w:r>
    </w:p>
    <w:p w14:paraId="5A9C6ECD" w14:textId="77777777" w:rsidR="00183307" w:rsidRDefault="00183307">
      <w:pPr>
        <w:spacing w:after="0" w:line="240" w:lineRule="auto"/>
        <w:rPr>
          <w:rFonts w:ascii="Times New Roman" w:eastAsia="Times New Roman" w:hAnsi="Times New Roman" w:cs="Times New Roman"/>
        </w:rPr>
      </w:pPr>
    </w:p>
    <w:p w14:paraId="3E5388D6" w14:textId="77777777" w:rsidR="00183307"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sz w:val="26"/>
          <w:szCs w:val="26"/>
        </w:rPr>
        <w:t xml:space="preserve">Men's Shopping (Filter, </w:t>
      </w:r>
      <w:r>
        <w:rPr>
          <w:rFonts w:ascii="Times New Roman" w:eastAsia="Times New Roman" w:hAnsi="Times New Roman" w:cs="Times New Roman"/>
          <w:color w:val="222222"/>
          <w:sz w:val="24"/>
          <w:szCs w:val="24"/>
        </w:rPr>
        <w:t>Sub Category, Price, Discount</w:t>
      </w:r>
      <w:r>
        <w:rPr>
          <w:rFonts w:ascii="Times New Roman" w:eastAsia="Times New Roman" w:hAnsi="Times New Roman" w:cs="Times New Roman"/>
          <w:sz w:val="26"/>
          <w:szCs w:val="26"/>
        </w:rPr>
        <w:t>)</w:t>
      </w:r>
    </w:p>
    <w:p w14:paraId="25B555D5" w14:textId="77777777" w:rsidR="00183307" w:rsidRDefault="00183307">
      <w:pPr>
        <w:spacing w:after="0" w:line="240" w:lineRule="auto"/>
        <w:rPr>
          <w:rFonts w:ascii="Times New Roman" w:eastAsia="Times New Roman" w:hAnsi="Times New Roman" w:cs="Times New Roman"/>
          <w:b/>
          <w:sz w:val="24"/>
          <w:szCs w:val="24"/>
        </w:rPr>
      </w:pPr>
    </w:p>
    <w:p w14:paraId="38AA88EC" w14:textId="77777777" w:rsidR="00183307" w:rsidRDefault="00000000">
      <w:pPr>
        <w:numPr>
          <w:ilvl w:val="0"/>
          <w:numId w:val="4"/>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Ability to sort by price, popular and newest.</w:t>
      </w:r>
    </w:p>
    <w:p w14:paraId="01539696" w14:textId="77777777" w:rsidR="00183307" w:rsidRDefault="00000000">
      <w:pPr>
        <w:numPr>
          <w:ilvl w:val="0"/>
          <w:numId w:val="4"/>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Ability to filter by top rated, Sale, Express Shipping, price, color, brands.</w:t>
      </w:r>
    </w:p>
    <w:p w14:paraId="7EC4AB97" w14:textId="77777777" w:rsidR="00183307" w:rsidRDefault="00000000">
      <w:pPr>
        <w:numPr>
          <w:ilvl w:val="0"/>
          <w:numId w:val="4"/>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Should have “Show more/ Show less” </w:t>
      </w:r>
      <w:r>
        <w:rPr>
          <w:rFonts w:ascii="Times New Roman" w:eastAsia="Times New Roman" w:hAnsi="Times New Roman" w:cs="Times New Roman"/>
          <w:sz w:val="24"/>
          <w:szCs w:val="24"/>
        </w:rPr>
        <w:t>features</w:t>
      </w:r>
      <w:r>
        <w:rPr>
          <w:rFonts w:ascii="Times New Roman" w:eastAsia="Times New Roman" w:hAnsi="Times New Roman" w:cs="Times New Roman"/>
          <w:color w:val="000000"/>
          <w:sz w:val="24"/>
          <w:szCs w:val="24"/>
        </w:rPr>
        <w:t xml:space="preserve"> for color and brand.</w:t>
      </w:r>
    </w:p>
    <w:p w14:paraId="59F7BB6A" w14:textId="77777777" w:rsidR="00183307" w:rsidRDefault="00000000">
      <w:pPr>
        <w:numPr>
          <w:ilvl w:val="0"/>
          <w:numId w:val="4"/>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Should have more options for the products</w:t>
      </w:r>
      <w:r>
        <w:rPr>
          <w:rFonts w:ascii="Times New Roman" w:eastAsia="Times New Roman" w:hAnsi="Times New Roman" w:cs="Times New Roman"/>
          <w:sz w:val="24"/>
          <w:szCs w:val="24"/>
        </w:rPr>
        <w:t>.</w:t>
      </w:r>
    </w:p>
    <w:p w14:paraId="0FDDA4C2" w14:textId="77777777" w:rsidR="00183307" w:rsidRDefault="00000000">
      <w:pPr>
        <w:numPr>
          <w:ilvl w:val="0"/>
          <w:numId w:val="4"/>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Able to click on products</w:t>
      </w:r>
      <w:r>
        <w:rPr>
          <w:rFonts w:ascii="Times New Roman" w:eastAsia="Times New Roman" w:hAnsi="Times New Roman" w:cs="Times New Roman"/>
          <w:color w:val="000000"/>
          <w:sz w:val="24"/>
          <w:szCs w:val="24"/>
        </w:rPr>
        <w:t>.</w:t>
      </w:r>
    </w:p>
    <w:p w14:paraId="45065262" w14:textId="77777777" w:rsidR="00183307" w:rsidRDefault="00000000">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Should show a clickable cart sign on the product view.</w:t>
      </w:r>
    </w:p>
    <w:p w14:paraId="1E936460" w14:textId="77777777" w:rsidR="00183307" w:rsidRDefault="00000000">
      <w:pPr>
        <w:numPr>
          <w:ilvl w:val="0"/>
          <w:numId w:val="4"/>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Should </w:t>
      </w:r>
      <w:r>
        <w:rPr>
          <w:rFonts w:ascii="Times New Roman" w:eastAsia="Times New Roman" w:hAnsi="Times New Roman" w:cs="Times New Roman"/>
          <w:sz w:val="24"/>
          <w:szCs w:val="24"/>
        </w:rPr>
        <w:t>have a slide</w:t>
      </w:r>
      <w:r>
        <w:rPr>
          <w:rFonts w:ascii="Times New Roman" w:eastAsia="Times New Roman" w:hAnsi="Times New Roman" w:cs="Times New Roman"/>
          <w:color w:val="000000"/>
          <w:sz w:val="24"/>
          <w:szCs w:val="24"/>
        </w:rPr>
        <w:t xml:space="preserve"> page number.</w:t>
      </w:r>
    </w:p>
    <w:p w14:paraId="177E8A7F" w14:textId="39D43DA1" w:rsidR="00183307" w:rsidRDefault="00000000">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Should show price on each and every </w:t>
      </w:r>
      <w:r w:rsidR="00E0753D">
        <w:rPr>
          <w:rFonts w:ascii="Times New Roman" w:eastAsia="Times New Roman" w:hAnsi="Times New Roman" w:cs="Times New Roman"/>
          <w:sz w:val="24"/>
          <w:szCs w:val="24"/>
        </w:rPr>
        <w:t>product</w:t>
      </w:r>
    </w:p>
    <w:p w14:paraId="6C93F8E2" w14:textId="77777777" w:rsidR="00183307" w:rsidRDefault="00000000">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Should be able to show an express shipping logo for a specific product. </w:t>
      </w:r>
    </w:p>
    <w:p w14:paraId="03BFF2A3" w14:textId="77777777" w:rsidR="00183307" w:rsidRDefault="00000000">
      <w:pPr>
        <w:numPr>
          <w:ilvl w:val="0"/>
          <w:numId w:val="3"/>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Feature not to be tested.</w:t>
      </w:r>
    </w:p>
    <w:p w14:paraId="75CC067E" w14:textId="77777777" w:rsidR="00183307" w:rsidRDefault="00000000">
      <w:pPr>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Header</w:t>
      </w:r>
    </w:p>
    <w:p w14:paraId="2F220137" w14:textId="77777777" w:rsidR="00183307" w:rsidRDefault="00000000">
      <w:pPr>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w:t>
      </w:r>
    </w:p>
    <w:p w14:paraId="4695751E" w14:textId="77777777" w:rsidR="00183307" w:rsidRDefault="00000000">
      <w:pPr>
        <w:numPr>
          <w:ilvl w:val="0"/>
          <w:numId w:val="5"/>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Footer</w:t>
      </w:r>
    </w:p>
    <w:p w14:paraId="6EBAED71" w14:textId="77777777" w:rsidR="00183307" w:rsidRDefault="00000000">
      <w:pPr>
        <w:numPr>
          <w:ilvl w:val="0"/>
          <w:numId w:val="5"/>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Navigation.</w:t>
      </w:r>
    </w:p>
    <w:p w14:paraId="1433F753" w14:textId="77777777" w:rsidR="00183307" w:rsidRDefault="00000000">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Curt</w:t>
      </w:r>
    </w:p>
    <w:p w14:paraId="28A3D497" w14:textId="77777777" w:rsidR="00183307" w:rsidRDefault="00000000">
      <w:pPr>
        <w:numPr>
          <w:ilvl w:val="0"/>
          <w:numId w:val="5"/>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Light Green Banner.</w:t>
      </w:r>
    </w:p>
    <w:p w14:paraId="301F697E" w14:textId="77777777" w:rsidR="00183307" w:rsidRDefault="00000000">
      <w:pPr>
        <w:numPr>
          <w:ilvl w:val="0"/>
          <w:numId w:val="5"/>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Floating “Help”</w:t>
      </w:r>
    </w:p>
    <w:p w14:paraId="401EC8EF" w14:textId="77777777" w:rsidR="00183307" w:rsidRDefault="00183307">
      <w:pPr>
        <w:ind w:left="2160"/>
        <w:rPr>
          <w:rFonts w:ascii="Times New Roman" w:eastAsia="Times New Roman" w:hAnsi="Times New Roman" w:cs="Times New Roman"/>
          <w:color w:val="000000"/>
          <w:sz w:val="24"/>
          <w:szCs w:val="24"/>
        </w:rPr>
      </w:pPr>
    </w:p>
    <w:p w14:paraId="780F6192" w14:textId="77777777" w:rsidR="00183307" w:rsidRDefault="00000000">
      <w:pPr>
        <w:pStyle w:val="Heading2"/>
        <w:numPr>
          <w:ilvl w:val="0"/>
          <w:numId w:val="2"/>
        </w:numPr>
        <w:rPr>
          <w:rFonts w:ascii="Times New Roman" w:eastAsia="Times New Roman" w:hAnsi="Times New Roman" w:cs="Times New Roman"/>
        </w:rPr>
      </w:pPr>
      <w:r>
        <w:rPr>
          <w:rFonts w:ascii="Times New Roman" w:eastAsia="Times New Roman" w:hAnsi="Times New Roman" w:cs="Times New Roman"/>
          <w:b/>
        </w:rPr>
        <w:t>Quality Objective:</w:t>
      </w:r>
    </w:p>
    <w:p w14:paraId="011F1BB3" w14:textId="77777777" w:rsidR="00183307" w:rsidRDefault="00000000">
      <w:pPr>
        <w:shd w:val="clear" w:color="auto" w:fill="FFFFFF"/>
        <w:spacing w:before="280" w:after="28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The objective of this Test Plan is to ensure reliability, system assurance and optimum performance and capacity utilization. This test plan focuses on comparing the performance of application with respective to end user expectations with the current and new production environment. Basically, testing enhancement and update to the existing system.</w:t>
      </w:r>
    </w:p>
    <w:p w14:paraId="217646AB" w14:textId="7E74D4CF" w:rsidR="00183307" w:rsidRDefault="00000000">
      <w:pPr>
        <w:pStyle w:val="Heading2"/>
        <w:numPr>
          <w:ilvl w:val="0"/>
          <w:numId w:val="2"/>
        </w:numPr>
        <w:rPr>
          <w:rFonts w:ascii="Times New Roman" w:eastAsia="Times New Roman" w:hAnsi="Times New Roman" w:cs="Times New Roman"/>
        </w:rPr>
      </w:pPr>
      <w:r>
        <w:rPr>
          <w:rFonts w:ascii="Times New Roman" w:eastAsia="Times New Roman" w:hAnsi="Times New Roman" w:cs="Times New Roman"/>
          <w:b/>
        </w:rPr>
        <w:t xml:space="preserve">Test </w:t>
      </w:r>
      <w:r w:rsidR="00E0753D">
        <w:rPr>
          <w:rFonts w:ascii="Times New Roman" w:eastAsia="Times New Roman" w:hAnsi="Times New Roman" w:cs="Times New Roman"/>
          <w:b/>
          <w:sz w:val="24"/>
          <w:szCs w:val="24"/>
        </w:rPr>
        <w:t>Methodologies:</w:t>
      </w:r>
    </w:p>
    <w:p w14:paraId="5181E124" w14:textId="77777777" w:rsidR="00183307" w:rsidRDefault="00183307">
      <w:pPr>
        <w:rPr>
          <w:rFonts w:ascii="Times New Roman" w:eastAsia="Times New Roman" w:hAnsi="Times New Roman" w:cs="Times New Roman"/>
        </w:rPr>
      </w:pPr>
    </w:p>
    <w:p w14:paraId="7EA7114E" w14:textId="77777777" w:rsidR="00183307" w:rsidRDefault="00000000">
      <w:pPr>
        <w:rPr>
          <w:rFonts w:ascii="Times New Roman" w:eastAsia="Times New Roman" w:hAnsi="Times New Roman" w:cs="Times New Roman"/>
        </w:rPr>
      </w:pPr>
      <w:r>
        <w:rPr>
          <w:rFonts w:ascii="Times New Roman" w:eastAsia="Times New Roman" w:hAnsi="Times New Roman" w:cs="Times New Roman"/>
        </w:rPr>
        <w:t>This project will be following agile methodology and work will be updated based on weekly iteration. The work is distributed on and will be followed according to requirement-based strategy specified in detail in this test plan. Each feature will be tested separately and along with each other after each phase and reports should be delivered according to the schedule. Test Cases should be created during exploratory testing. Testing methodologies (In scope/Out Scope) are given below:</w:t>
      </w:r>
    </w:p>
    <w:p w14:paraId="6A4FE328" w14:textId="62645F82" w:rsidR="00183307" w:rsidRDefault="00000000">
      <w:pPr>
        <w:rPr>
          <w:rFonts w:ascii="Times New Roman" w:eastAsia="Times New Roman" w:hAnsi="Times New Roman" w:cs="Times New Roman"/>
          <w:b/>
          <w:i/>
        </w:rPr>
      </w:pPr>
      <w:r>
        <w:rPr>
          <w:rFonts w:ascii="Times New Roman" w:eastAsia="Times New Roman" w:hAnsi="Times New Roman" w:cs="Times New Roman"/>
        </w:rPr>
        <w:t xml:space="preserve"> i.</w:t>
      </w:r>
      <w:r>
        <w:rPr>
          <w:rFonts w:ascii="Times New Roman" w:eastAsia="Times New Roman" w:hAnsi="Times New Roman" w:cs="Times New Roman"/>
          <w:b/>
          <w:i/>
        </w:rPr>
        <w:t xml:space="preserve"> Test </w:t>
      </w:r>
      <w:r w:rsidR="00E0753D">
        <w:rPr>
          <w:rFonts w:ascii="Times New Roman" w:eastAsia="Times New Roman" w:hAnsi="Times New Roman" w:cs="Times New Roman"/>
          <w:b/>
          <w:i/>
        </w:rPr>
        <w:t>Levels:</w:t>
      </w:r>
    </w:p>
    <w:p w14:paraId="15CA5F42" w14:textId="77777777" w:rsidR="00183307" w:rsidRDefault="00000000">
      <w:pPr>
        <w:spacing w:after="0"/>
        <w:ind w:left="144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Scope:</w:t>
      </w:r>
    </w:p>
    <w:p w14:paraId="0FB525C5" w14:textId="691D4637" w:rsidR="00183307" w:rsidRDefault="00000000">
      <w:pPr>
        <w:numPr>
          <w:ilvl w:val="0"/>
          <w:numId w:val="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Functional Testing </w:t>
      </w:r>
      <w:r w:rsidR="00E0753D">
        <w:rPr>
          <w:rFonts w:ascii="Times New Roman" w:eastAsia="Times New Roman" w:hAnsi="Times New Roman" w:cs="Times New Roman"/>
          <w:color w:val="000000"/>
          <w:sz w:val="24"/>
          <w:szCs w:val="24"/>
        </w:rPr>
        <w:t>(a</w:t>
      </w:r>
      <w:r>
        <w:rPr>
          <w:rFonts w:ascii="Times New Roman" w:eastAsia="Times New Roman" w:hAnsi="Times New Roman" w:cs="Times New Roman"/>
          <w:sz w:val="24"/>
          <w:szCs w:val="24"/>
        </w:rPr>
        <w:t xml:space="preserve"> Black-box type testing geared to the functional requirements of this </w:t>
      </w:r>
      <w:r w:rsidR="00E0753D">
        <w:rPr>
          <w:rFonts w:ascii="Times New Roman" w:eastAsia="Times New Roman" w:hAnsi="Times New Roman" w:cs="Times New Roman"/>
          <w:sz w:val="24"/>
          <w:szCs w:val="24"/>
        </w:rPr>
        <w:t>application)</w:t>
      </w:r>
    </w:p>
    <w:p w14:paraId="3376B249" w14:textId="65FC42F1" w:rsidR="00183307" w:rsidRDefault="00000000">
      <w:pPr>
        <w:numPr>
          <w:ilvl w:val="0"/>
          <w:numId w:val="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Integration Testing </w:t>
      </w:r>
      <w:r w:rsidR="00E0753D">
        <w:rPr>
          <w:rFonts w:ascii="Times New Roman" w:eastAsia="Times New Roman" w:hAnsi="Times New Roman" w:cs="Times New Roman"/>
          <w:color w:val="000000"/>
          <w:sz w:val="24"/>
          <w:szCs w:val="24"/>
        </w:rPr>
        <w:t>(to</w:t>
      </w:r>
      <w:r>
        <w:rPr>
          <w:rFonts w:ascii="Times New Roman" w:eastAsia="Times New Roman" w:hAnsi="Times New Roman" w:cs="Times New Roman"/>
          <w:sz w:val="24"/>
          <w:szCs w:val="24"/>
        </w:rPr>
        <w:t xml:space="preserve"> verify the combined functionality after </w:t>
      </w:r>
      <w:r w:rsidR="00E0753D">
        <w:rPr>
          <w:rFonts w:ascii="Times New Roman" w:eastAsia="Times New Roman" w:hAnsi="Times New Roman" w:cs="Times New Roman"/>
          <w:sz w:val="24"/>
          <w:szCs w:val="24"/>
        </w:rPr>
        <w:t>integration</w:t>
      </w:r>
      <w:r w:rsidR="00E0753D">
        <w:rPr>
          <w:rFonts w:ascii="Times New Roman" w:eastAsia="Times New Roman" w:hAnsi="Times New Roman" w:cs="Times New Roman"/>
          <w:color w:val="000000"/>
          <w:sz w:val="24"/>
          <w:szCs w:val="24"/>
        </w:rPr>
        <w:t>)</w:t>
      </w:r>
    </w:p>
    <w:p w14:paraId="6BA26B71" w14:textId="315381F5" w:rsidR="00183307" w:rsidRDefault="00000000">
      <w:pPr>
        <w:numPr>
          <w:ilvl w:val="0"/>
          <w:numId w:val="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Performance Testing </w:t>
      </w:r>
      <w:r w:rsidR="00E0753D">
        <w:rPr>
          <w:rFonts w:ascii="Times New Roman" w:eastAsia="Times New Roman" w:hAnsi="Times New Roman" w:cs="Times New Roman"/>
          <w:color w:val="000000"/>
          <w:sz w:val="24"/>
          <w:szCs w:val="24"/>
        </w:rPr>
        <w:t>(check</w:t>
      </w:r>
      <w:r>
        <w:rPr>
          <w:rFonts w:ascii="Times New Roman" w:eastAsia="Times New Roman" w:hAnsi="Times New Roman" w:cs="Times New Roman"/>
          <w:sz w:val="24"/>
          <w:szCs w:val="24"/>
        </w:rPr>
        <w:t xml:space="preserve"> whether the system meets the performance </w:t>
      </w:r>
      <w:r w:rsidR="00E0753D">
        <w:rPr>
          <w:rFonts w:ascii="Times New Roman" w:eastAsia="Times New Roman" w:hAnsi="Times New Roman" w:cs="Times New Roman"/>
          <w:sz w:val="24"/>
          <w:szCs w:val="24"/>
        </w:rPr>
        <w:t>requirements</w:t>
      </w:r>
      <w:r w:rsidR="00E0753D">
        <w:rPr>
          <w:rFonts w:ascii="Times New Roman" w:eastAsia="Times New Roman" w:hAnsi="Times New Roman" w:cs="Times New Roman"/>
          <w:color w:val="000000"/>
          <w:sz w:val="24"/>
          <w:szCs w:val="24"/>
        </w:rPr>
        <w:t>)</w:t>
      </w:r>
    </w:p>
    <w:p w14:paraId="5100AE7C" w14:textId="77004A38" w:rsidR="00183307" w:rsidRDefault="00000000">
      <w:pPr>
        <w:numPr>
          <w:ilvl w:val="0"/>
          <w:numId w:val="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Cross-browser Testing </w:t>
      </w:r>
      <w:r w:rsidR="00E0753D">
        <w:rPr>
          <w:rFonts w:ascii="Times New Roman" w:eastAsia="Times New Roman" w:hAnsi="Times New Roman" w:cs="Times New Roman"/>
          <w:color w:val="000000"/>
          <w:sz w:val="24"/>
          <w:szCs w:val="24"/>
        </w:rPr>
        <w:t>(check</w:t>
      </w:r>
      <w:r>
        <w:rPr>
          <w:rFonts w:ascii="Times New Roman" w:eastAsia="Times New Roman" w:hAnsi="Times New Roman" w:cs="Times New Roman"/>
          <w:sz w:val="24"/>
          <w:szCs w:val="24"/>
        </w:rPr>
        <w:t xml:space="preserve"> whether the system is supported in every </w:t>
      </w:r>
      <w:r w:rsidR="00E0753D">
        <w:rPr>
          <w:rFonts w:ascii="Times New Roman" w:eastAsia="Times New Roman" w:hAnsi="Times New Roman" w:cs="Times New Roman"/>
          <w:sz w:val="24"/>
          <w:szCs w:val="24"/>
        </w:rPr>
        <w:t>browser)</w:t>
      </w:r>
    </w:p>
    <w:p w14:paraId="22329C32" w14:textId="5FFEF8DA" w:rsidR="00183307" w:rsidRDefault="00000000">
      <w:pPr>
        <w:numPr>
          <w:ilvl w:val="0"/>
          <w:numId w:val="6"/>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UAT </w:t>
      </w:r>
      <w:r w:rsidR="00E0753D">
        <w:rPr>
          <w:rFonts w:ascii="Times New Roman" w:eastAsia="Times New Roman" w:hAnsi="Times New Roman" w:cs="Times New Roman"/>
          <w:color w:val="000000"/>
          <w:sz w:val="24"/>
          <w:szCs w:val="24"/>
        </w:rPr>
        <w:t>(For</w:t>
      </w:r>
      <w:r>
        <w:rPr>
          <w:rFonts w:ascii="Times New Roman" w:eastAsia="Times New Roman" w:hAnsi="Times New Roman" w:cs="Times New Roman"/>
          <w:sz w:val="24"/>
          <w:szCs w:val="24"/>
        </w:rPr>
        <w:t xml:space="preserve"> a tester’s </w:t>
      </w:r>
      <w:r w:rsidR="00E0753D">
        <w:rPr>
          <w:rFonts w:ascii="Times New Roman" w:eastAsia="Times New Roman" w:hAnsi="Times New Roman" w:cs="Times New Roman"/>
          <w:sz w:val="24"/>
          <w:szCs w:val="24"/>
        </w:rPr>
        <w:t>perspective)</w:t>
      </w:r>
    </w:p>
    <w:p w14:paraId="0A9EF924" w14:textId="08B376BB" w:rsidR="00183307" w:rsidRDefault="00000000">
      <w:pPr>
        <w:numPr>
          <w:ilvl w:val="0"/>
          <w:numId w:val="6"/>
        </w:num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Regression Testing (Cart, Checkout Flow)</w:t>
      </w:r>
      <w:r>
        <w:rPr>
          <w:rFonts w:ascii="Times New Roman" w:eastAsia="Times New Roman" w:hAnsi="Times New Roman" w:cs="Times New Roman"/>
          <w:sz w:val="24"/>
          <w:szCs w:val="24"/>
        </w:rPr>
        <w:t xml:space="preserve"> </w:t>
      </w:r>
      <w:r w:rsidR="00E0753D">
        <w:rPr>
          <w:rFonts w:ascii="Times New Roman" w:eastAsia="Times New Roman" w:hAnsi="Times New Roman" w:cs="Times New Roman"/>
          <w:sz w:val="24"/>
          <w:szCs w:val="24"/>
        </w:rPr>
        <w:t>(Repeated</w:t>
      </w:r>
      <w:r>
        <w:rPr>
          <w:rFonts w:ascii="Times New Roman" w:eastAsia="Times New Roman" w:hAnsi="Times New Roman" w:cs="Times New Roman"/>
          <w:sz w:val="24"/>
          <w:szCs w:val="24"/>
        </w:rPr>
        <w:t xml:space="preserve"> testing of same </w:t>
      </w:r>
      <w:r w:rsidR="00E0753D">
        <w:rPr>
          <w:rFonts w:ascii="Times New Roman" w:eastAsia="Times New Roman" w:hAnsi="Times New Roman" w:cs="Times New Roman"/>
          <w:sz w:val="24"/>
          <w:szCs w:val="24"/>
        </w:rPr>
        <w:t>module)</w:t>
      </w:r>
    </w:p>
    <w:p w14:paraId="0FC89ECA" w14:textId="77777777" w:rsidR="00183307" w:rsidRDefault="00183307">
      <w:pPr>
        <w:spacing w:line="360" w:lineRule="auto"/>
        <w:ind w:left="1890"/>
        <w:rPr>
          <w:rFonts w:ascii="Times New Roman" w:eastAsia="Times New Roman" w:hAnsi="Times New Roman" w:cs="Times New Roman"/>
        </w:rPr>
      </w:pPr>
    </w:p>
    <w:p w14:paraId="1E807484" w14:textId="77777777" w:rsidR="00183307" w:rsidRDefault="00183307">
      <w:pPr>
        <w:spacing w:line="360" w:lineRule="auto"/>
        <w:ind w:left="1890"/>
        <w:rPr>
          <w:rFonts w:ascii="Times New Roman" w:eastAsia="Times New Roman" w:hAnsi="Times New Roman" w:cs="Times New Roman"/>
          <w:color w:val="000000"/>
          <w:sz w:val="24"/>
          <w:szCs w:val="24"/>
        </w:rPr>
      </w:pPr>
    </w:p>
    <w:p w14:paraId="4102AA38" w14:textId="77777777" w:rsidR="00183307" w:rsidRDefault="00000000">
      <w:pPr>
        <w:spacing w:before="24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Out of Scope:</w:t>
      </w:r>
    </w:p>
    <w:p w14:paraId="1E48FE03" w14:textId="77777777" w:rsidR="00183307" w:rsidRDefault="00000000">
      <w:pPr>
        <w:numPr>
          <w:ilvl w:val="0"/>
          <w:numId w:val="7"/>
        </w:numPr>
        <w:spacing w:before="240" w:after="0" w:line="276" w:lineRule="auto"/>
        <w:rPr>
          <w:rFonts w:ascii="Times New Roman" w:eastAsia="Times New Roman" w:hAnsi="Times New Roman" w:cs="Times New Roman"/>
        </w:rPr>
      </w:pPr>
      <w:r>
        <w:rPr>
          <w:rFonts w:ascii="Times New Roman" w:eastAsia="Times New Roman" w:hAnsi="Times New Roman" w:cs="Times New Roman"/>
        </w:rPr>
        <w:t>Database Testing.</w:t>
      </w:r>
    </w:p>
    <w:p w14:paraId="7145807E" w14:textId="77777777" w:rsidR="00183307" w:rsidRDefault="00000000">
      <w:pPr>
        <w:numPr>
          <w:ilvl w:val="0"/>
          <w:numId w:val="7"/>
        </w:num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 API Testing </w:t>
      </w:r>
    </w:p>
    <w:p w14:paraId="125F65F3" w14:textId="3D579136" w:rsidR="00183307" w:rsidRDefault="00000000">
      <w:pPr>
        <w:numPr>
          <w:ilvl w:val="0"/>
          <w:numId w:val="7"/>
        </w:numPr>
        <w:spacing w:after="0" w:line="360" w:lineRule="auto"/>
        <w:rPr>
          <w:rFonts w:ascii="Times New Roman" w:eastAsia="Times New Roman" w:hAnsi="Times New Roman" w:cs="Times New Roman"/>
        </w:rPr>
      </w:pPr>
      <w:r>
        <w:rPr>
          <w:rFonts w:ascii="Times New Roman" w:eastAsia="Times New Roman" w:hAnsi="Times New Roman" w:cs="Times New Roman"/>
          <w:sz w:val="24"/>
          <w:szCs w:val="24"/>
        </w:rPr>
        <w:t xml:space="preserve">Security Testing (Payment) </w:t>
      </w:r>
      <w:r w:rsidR="00E0753D">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check how the software or application or website is secure from internal and external </w:t>
      </w:r>
      <w:r w:rsidR="00E0753D">
        <w:rPr>
          <w:rFonts w:ascii="Times New Roman" w:eastAsia="Times New Roman" w:hAnsi="Times New Roman" w:cs="Times New Roman"/>
          <w:sz w:val="24"/>
          <w:szCs w:val="24"/>
        </w:rPr>
        <w:t>threats)</w:t>
      </w:r>
    </w:p>
    <w:p w14:paraId="70D6DEA3" w14:textId="77777777" w:rsidR="00183307" w:rsidRDefault="00183307">
      <w:pPr>
        <w:spacing w:before="240" w:line="276" w:lineRule="auto"/>
        <w:ind w:firstLine="720"/>
        <w:rPr>
          <w:rFonts w:ascii="Times New Roman" w:eastAsia="Times New Roman" w:hAnsi="Times New Roman" w:cs="Times New Roman"/>
          <w:sz w:val="24"/>
          <w:szCs w:val="24"/>
        </w:rPr>
      </w:pPr>
    </w:p>
    <w:p w14:paraId="7E27F85D" w14:textId="2A0BFD7C" w:rsidR="00183307" w:rsidRDefault="00000000">
      <w:pPr>
        <w:rPr>
          <w:rFonts w:ascii="Times New Roman" w:eastAsia="Times New Roman" w:hAnsi="Times New Roman" w:cs="Times New Roman"/>
          <w:b/>
          <w:i/>
        </w:rPr>
      </w:pPr>
      <w:r>
        <w:rPr>
          <w:rFonts w:ascii="Times New Roman" w:eastAsia="Times New Roman" w:hAnsi="Times New Roman" w:cs="Times New Roman"/>
          <w:b/>
          <w:i/>
        </w:rPr>
        <w:t xml:space="preserve">ii. Test </w:t>
      </w:r>
      <w:r w:rsidR="00E0753D">
        <w:rPr>
          <w:rFonts w:ascii="Times New Roman" w:eastAsia="Times New Roman" w:hAnsi="Times New Roman" w:cs="Times New Roman"/>
          <w:b/>
          <w:i/>
        </w:rPr>
        <w:t>Strategy:</w:t>
      </w:r>
      <w:r>
        <w:rPr>
          <w:rFonts w:ascii="Times New Roman" w:eastAsia="Times New Roman" w:hAnsi="Times New Roman" w:cs="Times New Roman"/>
          <w:b/>
          <w:i/>
        </w:rPr>
        <w:t xml:space="preserve"> </w:t>
      </w:r>
    </w:p>
    <w:p w14:paraId="5E701061" w14:textId="77777777" w:rsidR="00183307" w:rsidRDefault="00000000">
      <w:pPr>
        <w:ind w:firstLine="360"/>
        <w:rPr>
          <w:rFonts w:ascii="Times New Roman" w:eastAsia="Times New Roman" w:hAnsi="Times New Roman" w:cs="Times New Roman"/>
          <w:i/>
        </w:rPr>
      </w:pPr>
      <w:r>
        <w:rPr>
          <w:rFonts w:ascii="Times New Roman" w:eastAsia="Times New Roman" w:hAnsi="Times New Roman" w:cs="Times New Roman"/>
          <w:i/>
        </w:rPr>
        <w:t>Test Cases Preparation &amp; Execution:</w:t>
      </w:r>
    </w:p>
    <w:p w14:paraId="0C31382D" w14:textId="77777777" w:rsidR="00183307" w:rsidRDefault="00000000">
      <w:pPr>
        <w:numPr>
          <w:ilvl w:val="0"/>
          <w:numId w:val="8"/>
        </w:numPr>
        <w:spacing w:after="0"/>
        <w:rPr>
          <w:rFonts w:ascii="Times New Roman" w:eastAsia="Times New Roman" w:hAnsi="Times New Roman" w:cs="Times New Roman"/>
        </w:rPr>
      </w:pPr>
      <w:r>
        <w:rPr>
          <w:rFonts w:ascii="Times New Roman" w:eastAsia="Times New Roman" w:hAnsi="Times New Roman" w:cs="Times New Roman"/>
        </w:rPr>
        <w:t>QA will be preparing test cases. This will cover all scenarios for requirements.</w:t>
      </w:r>
    </w:p>
    <w:p w14:paraId="5744CF24" w14:textId="77777777" w:rsidR="00183307" w:rsidRDefault="00000000">
      <w:pPr>
        <w:numPr>
          <w:ilvl w:val="0"/>
          <w:numId w:val="8"/>
        </w:numPr>
        <w:spacing w:after="0"/>
        <w:rPr>
          <w:rFonts w:ascii="Times New Roman" w:eastAsia="Times New Roman" w:hAnsi="Times New Roman" w:cs="Times New Roman"/>
        </w:rPr>
      </w:pPr>
      <w:r>
        <w:rPr>
          <w:rFonts w:ascii="Times New Roman" w:eastAsia="Times New Roman" w:hAnsi="Times New Roman" w:cs="Times New Roman"/>
        </w:rPr>
        <w:t>Peer review will be conducted from time to time for test cases and test matrix by QA Lead.</w:t>
      </w:r>
    </w:p>
    <w:p w14:paraId="05CB8C25" w14:textId="77777777" w:rsidR="00183307" w:rsidRDefault="00000000">
      <w:pPr>
        <w:numPr>
          <w:ilvl w:val="0"/>
          <w:numId w:val="8"/>
        </w:numPr>
        <w:spacing w:after="0"/>
        <w:rPr>
          <w:rFonts w:ascii="Times New Roman" w:eastAsia="Times New Roman" w:hAnsi="Times New Roman" w:cs="Times New Roman"/>
        </w:rPr>
      </w:pPr>
      <w:r>
        <w:rPr>
          <w:rFonts w:ascii="Times New Roman" w:eastAsia="Times New Roman" w:hAnsi="Times New Roman" w:cs="Times New Roman"/>
        </w:rPr>
        <w:t>Respective Author of Test Case and Test Matrix will provide comments or suggestions on test cases and test coverage if needed.</w:t>
      </w:r>
    </w:p>
    <w:p w14:paraId="6CCC28C7" w14:textId="77777777" w:rsidR="00183307" w:rsidRDefault="00000000">
      <w:pPr>
        <w:numPr>
          <w:ilvl w:val="0"/>
          <w:numId w:val="8"/>
        </w:numPr>
        <w:spacing w:after="0"/>
        <w:rPr>
          <w:rFonts w:ascii="Times New Roman" w:eastAsia="Times New Roman" w:hAnsi="Times New Roman" w:cs="Times New Roman"/>
        </w:rPr>
      </w:pPr>
      <w:r>
        <w:rPr>
          <w:rFonts w:ascii="Times New Roman" w:eastAsia="Times New Roman" w:hAnsi="Times New Roman" w:cs="Times New Roman"/>
        </w:rPr>
        <w:t xml:space="preserve">Author will re-work on the suggestions/improvements that have been given on Test Cases/Matrix and will send for approval. Re-worked improvements will be reviewed and approved by the reviewer. </w:t>
      </w:r>
    </w:p>
    <w:p w14:paraId="6F45431D" w14:textId="77777777" w:rsidR="00183307" w:rsidRDefault="00000000">
      <w:pPr>
        <w:numPr>
          <w:ilvl w:val="0"/>
          <w:numId w:val="8"/>
        </w:numPr>
        <w:spacing w:after="0"/>
        <w:rPr>
          <w:rFonts w:ascii="Times New Roman" w:eastAsia="Times New Roman" w:hAnsi="Times New Roman" w:cs="Times New Roman"/>
        </w:rPr>
      </w:pPr>
      <w:r>
        <w:rPr>
          <w:rFonts w:ascii="Times New Roman" w:eastAsia="Times New Roman" w:hAnsi="Times New Roman" w:cs="Times New Roman"/>
        </w:rPr>
        <w:t xml:space="preserve">Respective QA will execute Test Cases on a test site based on designed scenarios, test cases and Test data. </w:t>
      </w:r>
    </w:p>
    <w:p w14:paraId="4F2CB43C" w14:textId="77777777" w:rsidR="00183307"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(Actual Result with Expected Result-&gt; Pass/Fail) Test result will be updated in the test case document. </w:t>
      </w:r>
    </w:p>
    <w:p w14:paraId="010B2FA7" w14:textId="77777777" w:rsidR="00183307" w:rsidRDefault="00000000">
      <w:pPr>
        <w:ind w:left="360"/>
        <w:rPr>
          <w:rFonts w:ascii="Times New Roman" w:eastAsia="Times New Roman" w:hAnsi="Times New Roman" w:cs="Times New Roman"/>
          <w:i/>
        </w:rPr>
      </w:pPr>
      <w:r>
        <w:rPr>
          <w:rFonts w:ascii="Times New Roman" w:eastAsia="Times New Roman" w:hAnsi="Times New Roman" w:cs="Times New Roman"/>
          <w:i/>
        </w:rPr>
        <w:t>Defect Logging and Reporting:</w:t>
      </w:r>
    </w:p>
    <w:p w14:paraId="252FC295" w14:textId="77777777" w:rsidR="00183307"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QA will log the defect/bugs in the prospective management tool. After this, QA will inform the respective developer about the defect/bugs that have been logged.</w:t>
      </w:r>
    </w:p>
    <w:p w14:paraId="3448885A" w14:textId="77777777" w:rsidR="00183307" w:rsidRDefault="00000000">
      <w:pPr>
        <w:ind w:left="360"/>
        <w:rPr>
          <w:rFonts w:ascii="Times New Roman" w:eastAsia="Times New Roman" w:hAnsi="Times New Roman" w:cs="Times New Roman"/>
          <w:i/>
        </w:rPr>
      </w:pPr>
      <w:r>
        <w:rPr>
          <w:rFonts w:ascii="Times New Roman" w:eastAsia="Times New Roman" w:hAnsi="Times New Roman" w:cs="Times New Roman"/>
          <w:i/>
        </w:rPr>
        <w:t xml:space="preserve">  Retesting:</w:t>
      </w:r>
    </w:p>
    <w:p w14:paraId="5DA3A8D7" w14:textId="458FC083" w:rsidR="00183307"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Respective QA will Retest for fixed bugs after it is resolved by the respective developer. Bug/defect status will be updated accordingly. In certain cases, if </w:t>
      </w:r>
      <w:r w:rsidR="00E0753D">
        <w:rPr>
          <w:rFonts w:ascii="Times New Roman" w:eastAsia="Times New Roman" w:hAnsi="Times New Roman" w:cs="Times New Roman"/>
        </w:rPr>
        <w:t>it’s</w:t>
      </w:r>
      <w:r>
        <w:rPr>
          <w:rFonts w:ascii="Times New Roman" w:eastAsia="Times New Roman" w:hAnsi="Times New Roman" w:cs="Times New Roman"/>
        </w:rPr>
        <w:t xml:space="preserve"> required then regression testing will be done.</w:t>
      </w:r>
    </w:p>
    <w:p w14:paraId="6A9134E1" w14:textId="77777777" w:rsidR="00183307" w:rsidRDefault="00000000">
      <w:pPr>
        <w:ind w:left="360"/>
        <w:rPr>
          <w:rFonts w:ascii="Times New Roman" w:eastAsia="Times New Roman" w:hAnsi="Times New Roman" w:cs="Times New Roman"/>
          <w:i/>
        </w:rPr>
      </w:pPr>
      <w:r>
        <w:rPr>
          <w:rFonts w:ascii="Times New Roman" w:eastAsia="Times New Roman" w:hAnsi="Times New Roman" w:cs="Times New Roman"/>
          <w:i/>
        </w:rPr>
        <w:t xml:space="preserve"> Deployment/Delivery:</w:t>
      </w:r>
    </w:p>
    <w:p w14:paraId="5FA68C21" w14:textId="77777777" w:rsidR="00183307" w:rsidRDefault="00000000">
      <w:pPr>
        <w:numPr>
          <w:ilvl w:val="0"/>
          <w:numId w:val="8"/>
        </w:numPr>
        <w:spacing w:after="0"/>
        <w:rPr>
          <w:rFonts w:ascii="Times New Roman" w:eastAsia="Times New Roman" w:hAnsi="Times New Roman" w:cs="Times New Roman"/>
        </w:rPr>
      </w:pPr>
      <w:r>
        <w:rPr>
          <w:rFonts w:ascii="Times New Roman" w:eastAsia="Times New Roman" w:hAnsi="Times New Roman" w:cs="Times New Roman"/>
        </w:rPr>
        <w:t>Once all bugs/ defects that have been reported after complete testing are fixed, afterwards if no other bugs are found, the report will be deployed to the test site by PM.</w:t>
      </w:r>
    </w:p>
    <w:p w14:paraId="135AB983" w14:textId="77777777" w:rsidR="00183307" w:rsidRDefault="00000000">
      <w:pPr>
        <w:numPr>
          <w:ilvl w:val="0"/>
          <w:numId w:val="8"/>
        </w:numPr>
        <w:spacing w:after="0"/>
        <w:rPr>
          <w:rFonts w:ascii="Times New Roman" w:eastAsia="Times New Roman" w:hAnsi="Times New Roman" w:cs="Times New Roman"/>
        </w:rPr>
      </w:pPr>
      <w:r>
        <w:rPr>
          <w:rFonts w:ascii="Times New Roman" w:eastAsia="Times New Roman" w:hAnsi="Times New Roman" w:cs="Times New Roman"/>
        </w:rPr>
        <w:t xml:space="preserve">Once QA is done with the round of testing on the test site and if it is required Report will be delivered along with sample output by email to the respective team member. </w:t>
      </w:r>
    </w:p>
    <w:p w14:paraId="1A8BA32B" w14:textId="77777777" w:rsidR="00183307" w:rsidRDefault="00000000">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QA will hand over the hard copy of delivery documents to the respective developer. </w:t>
      </w:r>
    </w:p>
    <w:p w14:paraId="79FF7485" w14:textId="77777777" w:rsidR="00183307" w:rsidRDefault="00183307">
      <w:pPr>
        <w:rPr>
          <w:rFonts w:ascii="Times New Roman" w:eastAsia="Times New Roman" w:hAnsi="Times New Roman" w:cs="Times New Roman"/>
        </w:rPr>
      </w:pPr>
    </w:p>
    <w:p w14:paraId="58261298" w14:textId="77777777" w:rsidR="00183307" w:rsidRDefault="00000000">
      <w:pPr>
        <w:pStyle w:val="Heading2"/>
        <w:numPr>
          <w:ilvl w:val="0"/>
          <w:numId w:val="2"/>
        </w:numPr>
        <w:rPr>
          <w:rFonts w:ascii="Times New Roman" w:eastAsia="Times New Roman" w:hAnsi="Times New Roman" w:cs="Times New Roman"/>
        </w:rPr>
      </w:pPr>
      <w:r>
        <w:rPr>
          <w:rFonts w:ascii="Times New Roman" w:eastAsia="Times New Roman" w:hAnsi="Times New Roman" w:cs="Times New Roman"/>
          <w:b/>
        </w:rPr>
        <w:t>Roles &amp; Responsibilities:</w:t>
      </w:r>
    </w:p>
    <w:p w14:paraId="47A429DC" w14:textId="77777777" w:rsidR="00183307" w:rsidRDefault="00183307">
      <w:pPr>
        <w:rPr>
          <w:rFonts w:ascii="Times New Roman" w:eastAsia="Times New Roman" w:hAnsi="Times New Roman" w:cs="Times New Roman"/>
        </w:rPr>
      </w:pPr>
    </w:p>
    <w:tbl>
      <w:tblPr>
        <w:tblStyle w:val="Style34"/>
        <w:tblW w:w="980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795"/>
        <w:gridCol w:w="3420"/>
        <w:gridCol w:w="4590"/>
      </w:tblGrid>
      <w:tr w:rsidR="00183307" w14:paraId="1203E8EA" w14:textId="77777777">
        <w:trPr>
          <w:trHeight w:val="719"/>
        </w:trPr>
        <w:tc>
          <w:tcPr>
            <w:tcW w:w="1795" w:type="dxa"/>
            <w:shd w:val="clear" w:color="auto" w:fill="D5DCE4"/>
          </w:tcPr>
          <w:p w14:paraId="7FE6B230"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Role:</w:t>
            </w:r>
          </w:p>
        </w:tc>
        <w:tc>
          <w:tcPr>
            <w:tcW w:w="3420" w:type="dxa"/>
            <w:shd w:val="clear" w:color="auto" w:fill="D5DCE4"/>
          </w:tcPr>
          <w:p w14:paraId="504ED066"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Contact Name &amp; Information:</w:t>
            </w:r>
          </w:p>
        </w:tc>
        <w:tc>
          <w:tcPr>
            <w:tcW w:w="4590" w:type="dxa"/>
            <w:shd w:val="clear" w:color="auto" w:fill="D5DCE4"/>
          </w:tcPr>
          <w:p w14:paraId="7A9DC7B8"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Responsibilities</w:t>
            </w:r>
          </w:p>
        </w:tc>
      </w:tr>
      <w:tr w:rsidR="00183307" w14:paraId="789DB2A7" w14:textId="77777777">
        <w:tc>
          <w:tcPr>
            <w:tcW w:w="1795" w:type="dxa"/>
            <w:shd w:val="clear" w:color="auto" w:fill="EDEDED"/>
          </w:tcPr>
          <w:p w14:paraId="3B0B1148"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Project Manager</w:t>
            </w:r>
          </w:p>
        </w:tc>
        <w:tc>
          <w:tcPr>
            <w:tcW w:w="3420" w:type="dxa"/>
            <w:shd w:val="clear" w:color="auto" w:fill="EDEDED"/>
          </w:tcPr>
          <w:p w14:paraId="32A2BA71"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X            x@gmail.com</w:t>
            </w:r>
          </w:p>
        </w:tc>
        <w:tc>
          <w:tcPr>
            <w:tcW w:w="4590" w:type="dxa"/>
            <w:shd w:val="clear" w:color="auto" w:fill="EDEDED"/>
          </w:tcPr>
          <w:p w14:paraId="27D75F3D" w14:textId="77777777" w:rsidR="00183307" w:rsidRDefault="00000000">
            <w:pPr>
              <w:numPr>
                <w:ilvl w:val="0"/>
                <w:numId w:val="9"/>
              </w:numPr>
              <w:spacing w:after="0"/>
              <w:rPr>
                <w:rFonts w:ascii="Times New Roman" w:eastAsia="Times New Roman" w:hAnsi="Times New Roman" w:cs="Times New Roman"/>
              </w:rPr>
            </w:pPr>
            <w:r>
              <w:rPr>
                <w:rFonts w:ascii="Times New Roman" w:eastAsia="Times New Roman" w:hAnsi="Times New Roman" w:cs="Times New Roman"/>
                <w:color w:val="000000"/>
              </w:rPr>
              <w:t xml:space="preserve">The primary contact </w:t>
            </w:r>
            <w:r>
              <w:rPr>
                <w:rFonts w:ascii="Times New Roman" w:eastAsia="Times New Roman" w:hAnsi="Times New Roman" w:cs="Times New Roman"/>
              </w:rPr>
              <w:t>for the development</w:t>
            </w:r>
            <w:r>
              <w:rPr>
                <w:rFonts w:ascii="Times New Roman" w:eastAsia="Times New Roman" w:hAnsi="Times New Roman" w:cs="Times New Roman"/>
                <w:color w:val="000000"/>
              </w:rPr>
              <w:t xml:space="preserve"> and QA team.</w:t>
            </w:r>
          </w:p>
          <w:p w14:paraId="0C6D6701" w14:textId="77777777" w:rsidR="00183307" w:rsidRDefault="00000000">
            <w:pPr>
              <w:numPr>
                <w:ilvl w:val="0"/>
                <w:numId w:val="9"/>
              </w:numPr>
              <w:spacing w:after="0"/>
              <w:rPr>
                <w:rFonts w:ascii="Times New Roman" w:eastAsia="Times New Roman" w:hAnsi="Times New Roman" w:cs="Times New Roman"/>
              </w:rPr>
            </w:pPr>
            <w:r>
              <w:rPr>
                <w:rFonts w:ascii="Times New Roman" w:eastAsia="Times New Roman" w:hAnsi="Times New Roman" w:cs="Times New Roman"/>
                <w:color w:val="000000"/>
              </w:rPr>
              <w:t>Participate in Test Scenarios.</w:t>
            </w:r>
          </w:p>
          <w:p w14:paraId="5C153B8C" w14:textId="77777777" w:rsidR="00183307" w:rsidRDefault="00000000">
            <w:pPr>
              <w:numPr>
                <w:ilvl w:val="0"/>
                <w:numId w:val="9"/>
              </w:numPr>
              <w:spacing w:after="0"/>
              <w:rPr>
                <w:rFonts w:ascii="Times New Roman" w:eastAsia="Times New Roman" w:hAnsi="Times New Roman" w:cs="Times New Roman"/>
              </w:rPr>
            </w:pPr>
            <w:r>
              <w:rPr>
                <w:rFonts w:ascii="Times New Roman" w:eastAsia="Times New Roman" w:hAnsi="Times New Roman" w:cs="Times New Roman"/>
                <w:color w:val="000000"/>
              </w:rPr>
              <w:t>Participate in Test Cases review.</w:t>
            </w:r>
          </w:p>
          <w:p w14:paraId="359A4DD1" w14:textId="77777777" w:rsidR="00183307" w:rsidRDefault="00000000">
            <w:pPr>
              <w:numPr>
                <w:ilvl w:val="0"/>
                <w:numId w:val="9"/>
              </w:numPr>
              <w:spacing w:after="0"/>
              <w:rPr>
                <w:rFonts w:ascii="Times New Roman" w:eastAsia="Times New Roman" w:hAnsi="Times New Roman" w:cs="Times New Roman"/>
              </w:rPr>
            </w:pPr>
            <w:r>
              <w:rPr>
                <w:rFonts w:ascii="Times New Roman" w:eastAsia="Times New Roman" w:hAnsi="Times New Roman" w:cs="Times New Roman"/>
                <w:color w:val="000000"/>
              </w:rPr>
              <w:t>Responsible for Project schedule and the overall success of the project</w:t>
            </w:r>
          </w:p>
          <w:p w14:paraId="7BA80A3D" w14:textId="77777777" w:rsidR="00183307" w:rsidRDefault="00000000">
            <w:pPr>
              <w:numPr>
                <w:ilvl w:val="0"/>
                <w:numId w:val="9"/>
              </w:numPr>
              <w:rPr>
                <w:rFonts w:ascii="Times New Roman" w:eastAsia="Times New Roman" w:hAnsi="Times New Roman" w:cs="Times New Roman"/>
              </w:rPr>
            </w:pPr>
            <w:r>
              <w:rPr>
                <w:rFonts w:ascii="Times New Roman" w:eastAsia="Times New Roman" w:hAnsi="Times New Roman" w:cs="Times New Roman"/>
                <w:color w:val="000000"/>
              </w:rPr>
              <w:t>Verify sign Off on Requirements, Test Scenarios, Test Cases.</w:t>
            </w:r>
          </w:p>
        </w:tc>
      </w:tr>
      <w:tr w:rsidR="00183307" w14:paraId="3C8FDB58" w14:textId="77777777">
        <w:trPr>
          <w:trHeight w:val="3050"/>
        </w:trPr>
        <w:tc>
          <w:tcPr>
            <w:tcW w:w="1795" w:type="dxa"/>
            <w:shd w:val="clear" w:color="auto" w:fill="EDEDED"/>
          </w:tcPr>
          <w:p w14:paraId="54DBB178"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3420" w:type="dxa"/>
            <w:shd w:val="clear" w:color="auto" w:fill="EDEDED"/>
          </w:tcPr>
          <w:p w14:paraId="0B342BBA"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Y            y@gmail.com</w:t>
            </w:r>
          </w:p>
        </w:tc>
        <w:tc>
          <w:tcPr>
            <w:tcW w:w="4590" w:type="dxa"/>
            <w:shd w:val="clear" w:color="auto" w:fill="EDEDED"/>
          </w:tcPr>
          <w:p w14:paraId="6B7E3DF5" w14:textId="77777777" w:rsidR="00183307" w:rsidRDefault="00000000">
            <w:pPr>
              <w:numPr>
                <w:ilvl w:val="0"/>
                <w:numId w:val="10"/>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Participation in the project plan creation/update process. </w:t>
            </w:r>
          </w:p>
          <w:p w14:paraId="651BD377" w14:textId="77777777" w:rsidR="00183307" w:rsidRDefault="00000000">
            <w:pPr>
              <w:numPr>
                <w:ilvl w:val="0"/>
                <w:numId w:val="10"/>
              </w:numPr>
              <w:spacing w:after="0" w:line="240" w:lineRule="auto"/>
              <w:rPr>
                <w:rFonts w:ascii="Times New Roman" w:eastAsia="Times New Roman" w:hAnsi="Times New Roman" w:cs="Times New Roman"/>
              </w:rPr>
            </w:pPr>
            <w:r>
              <w:rPr>
                <w:rFonts w:ascii="Times New Roman" w:eastAsia="Times New Roman" w:hAnsi="Times New Roman" w:cs="Times New Roman"/>
              </w:rPr>
              <w:t>Planning and organization of test process for the release.</w:t>
            </w:r>
          </w:p>
          <w:p w14:paraId="778C78FC" w14:textId="77777777" w:rsidR="00183307" w:rsidRDefault="00000000">
            <w:pPr>
              <w:numPr>
                <w:ilvl w:val="0"/>
                <w:numId w:val="10"/>
              </w:numPr>
              <w:spacing w:after="0" w:line="240" w:lineRule="auto"/>
              <w:rPr>
                <w:rFonts w:ascii="Times New Roman" w:eastAsia="Times New Roman" w:hAnsi="Times New Roman" w:cs="Times New Roman"/>
              </w:rPr>
            </w:pPr>
            <w:r>
              <w:rPr>
                <w:rFonts w:ascii="Times New Roman" w:eastAsia="Times New Roman" w:hAnsi="Times New Roman" w:cs="Times New Roman"/>
              </w:rPr>
              <w:t>Coordinate with QA analysts/engineers on any issues/problems encountered during testing.</w:t>
            </w:r>
          </w:p>
          <w:p w14:paraId="630A45F1" w14:textId="77777777" w:rsidR="00183307" w:rsidRDefault="00000000">
            <w:pPr>
              <w:numPr>
                <w:ilvl w:val="0"/>
                <w:numId w:val="10"/>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Report progress on work assignments to the PM</w:t>
            </w:r>
          </w:p>
          <w:p w14:paraId="1C2A2C0F" w14:textId="77777777" w:rsidR="00183307" w:rsidRDefault="00000000">
            <w:pPr>
              <w:numPr>
                <w:ilvl w:val="0"/>
                <w:numId w:val="10"/>
              </w:numPr>
              <w:spacing w:after="0" w:line="240" w:lineRule="auto"/>
              <w:rPr>
                <w:rFonts w:ascii="Times New Roman" w:eastAsia="Times New Roman" w:hAnsi="Times New Roman" w:cs="Times New Roman"/>
              </w:rPr>
            </w:pPr>
            <w:r>
              <w:rPr>
                <w:rFonts w:ascii="Times New Roman" w:eastAsia="Times New Roman" w:hAnsi="Times New Roman" w:cs="Times New Roman"/>
              </w:rPr>
              <w:t>Monitor quality metrics and performance throughout each testing phase.</w:t>
            </w:r>
          </w:p>
          <w:p w14:paraId="18E8F872" w14:textId="77777777" w:rsidR="00183307" w:rsidRDefault="00000000">
            <w:pPr>
              <w:numPr>
                <w:ilvl w:val="0"/>
                <w:numId w:val="10"/>
              </w:num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Monitor QA burn down rate and status.</w:t>
            </w:r>
          </w:p>
        </w:tc>
      </w:tr>
      <w:tr w:rsidR="00183307" w14:paraId="16A0DB8C" w14:textId="77777777">
        <w:trPr>
          <w:trHeight w:val="3671"/>
        </w:trPr>
        <w:tc>
          <w:tcPr>
            <w:tcW w:w="1795" w:type="dxa"/>
            <w:shd w:val="clear" w:color="auto" w:fill="EDEDED"/>
          </w:tcPr>
          <w:p w14:paraId="75DEA611"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QA</w:t>
            </w:r>
          </w:p>
        </w:tc>
        <w:tc>
          <w:tcPr>
            <w:tcW w:w="3420" w:type="dxa"/>
            <w:shd w:val="clear" w:color="auto" w:fill="EDEDED"/>
          </w:tcPr>
          <w:p w14:paraId="7995D7FA"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Z            z@gmail.com</w:t>
            </w:r>
          </w:p>
        </w:tc>
        <w:tc>
          <w:tcPr>
            <w:tcW w:w="4590" w:type="dxa"/>
            <w:shd w:val="clear" w:color="auto" w:fill="EDEDED"/>
          </w:tcPr>
          <w:p w14:paraId="048B9121"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1.   Understand the features requirements. </w:t>
            </w:r>
          </w:p>
          <w:p w14:paraId="794B437A"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2.    Writing and executing Test cases. </w:t>
            </w:r>
          </w:p>
          <w:p w14:paraId="57688AC4"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3.    Preparing RTM </w:t>
            </w:r>
          </w:p>
          <w:p w14:paraId="60A06D53"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4.    Reviewing Test cases, RTM with PM, QA Lead</w:t>
            </w:r>
          </w:p>
          <w:p w14:paraId="058EE71E"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5.    Preparation of Test Data </w:t>
            </w:r>
          </w:p>
          <w:p w14:paraId="564514D5"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6.    Log in Defects and keep tracking. </w:t>
            </w:r>
          </w:p>
          <w:p w14:paraId="333D0C4B"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7.    Retesting and regression testing </w:t>
            </w:r>
          </w:p>
          <w:p w14:paraId="480D55B7"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8.    Bug Review meeting </w:t>
            </w:r>
          </w:p>
          <w:p w14:paraId="429E175C"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9.    Provide and monitor Testing Schedule to                            team members.</w:t>
            </w:r>
          </w:p>
          <w:p w14:paraId="45F30202"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10.   Coordinate with QA Lead for any issues or problems encountered during test preparation/execution/defect handling.</w:t>
            </w:r>
          </w:p>
        </w:tc>
      </w:tr>
      <w:tr w:rsidR="00183307" w14:paraId="0A8D9E5C" w14:textId="77777777">
        <w:tc>
          <w:tcPr>
            <w:tcW w:w="1795" w:type="dxa"/>
            <w:shd w:val="clear" w:color="auto" w:fill="EDEDED"/>
          </w:tcPr>
          <w:p w14:paraId="34135503" w14:textId="77777777" w:rsidR="00183307" w:rsidRDefault="00183307">
            <w:pPr>
              <w:spacing w:after="0" w:line="240" w:lineRule="auto"/>
              <w:rPr>
                <w:rFonts w:ascii="Times New Roman" w:eastAsia="Times New Roman" w:hAnsi="Times New Roman" w:cs="Times New Roman"/>
              </w:rPr>
            </w:pPr>
          </w:p>
        </w:tc>
        <w:tc>
          <w:tcPr>
            <w:tcW w:w="3420" w:type="dxa"/>
            <w:shd w:val="clear" w:color="auto" w:fill="EDEDED"/>
          </w:tcPr>
          <w:p w14:paraId="64B1350C" w14:textId="77777777" w:rsidR="00183307" w:rsidRDefault="00183307">
            <w:pPr>
              <w:spacing w:after="0" w:line="240" w:lineRule="auto"/>
              <w:rPr>
                <w:rFonts w:ascii="Times New Roman" w:eastAsia="Times New Roman" w:hAnsi="Times New Roman" w:cs="Times New Roman"/>
              </w:rPr>
            </w:pPr>
          </w:p>
        </w:tc>
        <w:tc>
          <w:tcPr>
            <w:tcW w:w="4590" w:type="dxa"/>
            <w:shd w:val="clear" w:color="auto" w:fill="EDEDED"/>
          </w:tcPr>
          <w:p w14:paraId="7D4CE8D8" w14:textId="77777777" w:rsidR="00183307" w:rsidRDefault="00183307">
            <w:pPr>
              <w:spacing w:after="0" w:line="240" w:lineRule="auto"/>
              <w:rPr>
                <w:rFonts w:ascii="Times New Roman" w:eastAsia="Times New Roman" w:hAnsi="Times New Roman" w:cs="Times New Roman"/>
              </w:rPr>
            </w:pPr>
          </w:p>
        </w:tc>
      </w:tr>
    </w:tbl>
    <w:p w14:paraId="7600D482" w14:textId="77777777" w:rsidR="00183307" w:rsidRDefault="00183307">
      <w:pPr>
        <w:rPr>
          <w:rFonts w:ascii="Times New Roman" w:eastAsia="Times New Roman" w:hAnsi="Times New Roman" w:cs="Times New Roman"/>
        </w:rPr>
      </w:pPr>
    </w:p>
    <w:p w14:paraId="18E57C0F" w14:textId="77777777" w:rsidR="00183307" w:rsidRDefault="00000000">
      <w:pPr>
        <w:pStyle w:val="Heading2"/>
        <w:numPr>
          <w:ilvl w:val="0"/>
          <w:numId w:val="2"/>
        </w:numPr>
        <w:rPr>
          <w:rFonts w:ascii="Times New Roman" w:eastAsia="Times New Roman" w:hAnsi="Times New Roman" w:cs="Times New Roman"/>
        </w:rPr>
      </w:pPr>
      <w:r>
        <w:rPr>
          <w:rFonts w:ascii="Times New Roman" w:eastAsia="Times New Roman" w:hAnsi="Times New Roman" w:cs="Times New Roman"/>
          <w:b/>
        </w:rPr>
        <w:t>Entry &amp; Exit Criteria</w:t>
      </w:r>
    </w:p>
    <w:p w14:paraId="36D5169A" w14:textId="77777777" w:rsidR="00183307" w:rsidRDefault="00183307">
      <w:pPr>
        <w:rPr>
          <w:rFonts w:ascii="Times New Roman" w:eastAsia="Times New Roman" w:hAnsi="Times New Roman" w:cs="Times New Roman"/>
        </w:rPr>
      </w:pPr>
    </w:p>
    <w:p w14:paraId="27D0F2E8" w14:textId="77777777" w:rsidR="00183307" w:rsidRDefault="00000000">
      <w:pPr>
        <w:numPr>
          <w:ilvl w:val="0"/>
          <w:numId w:val="11"/>
        </w:numPr>
        <w:spacing w:after="0"/>
        <w:rPr>
          <w:rFonts w:ascii="Times New Roman" w:eastAsia="Times New Roman" w:hAnsi="Times New Roman" w:cs="Times New Roman"/>
        </w:rPr>
      </w:pPr>
      <w:r>
        <w:rPr>
          <w:rFonts w:ascii="Times New Roman" w:eastAsia="Times New Roman" w:hAnsi="Times New Roman" w:cs="Times New Roman"/>
          <w:color w:val="000000"/>
        </w:rPr>
        <w:t>Entry Criteria</w:t>
      </w:r>
    </w:p>
    <w:p w14:paraId="16036369" w14:textId="77777777" w:rsidR="00183307" w:rsidRDefault="00000000">
      <w:pPr>
        <w:numPr>
          <w:ilvl w:val="0"/>
          <w:numId w:val="12"/>
        </w:numPr>
        <w:spacing w:after="0"/>
        <w:rPr>
          <w:rFonts w:ascii="Times New Roman" w:eastAsia="Times New Roman" w:hAnsi="Times New Roman" w:cs="Times New Roman"/>
        </w:rPr>
      </w:pPr>
      <w:r>
        <w:rPr>
          <w:rFonts w:ascii="Times New Roman" w:eastAsia="Times New Roman" w:hAnsi="Times New Roman" w:cs="Times New Roman"/>
          <w:color w:val="000000"/>
        </w:rPr>
        <w:t>QA resources have completely understood the requirements.</w:t>
      </w:r>
    </w:p>
    <w:p w14:paraId="1B095E4E" w14:textId="77777777" w:rsidR="00183307" w:rsidRDefault="00000000">
      <w:pPr>
        <w:numPr>
          <w:ilvl w:val="0"/>
          <w:numId w:val="12"/>
        </w:numPr>
        <w:spacing w:after="0"/>
        <w:rPr>
          <w:rFonts w:ascii="Times New Roman" w:eastAsia="Times New Roman" w:hAnsi="Times New Roman" w:cs="Times New Roman"/>
        </w:rPr>
      </w:pPr>
      <w:r>
        <w:rPr>
          <w:rFonts w:ascii="Times New Roman" w:eastAsia="Times New Roman" w:hAnsi="Times New Roman" w:cs="Times New Roman"/>
          <w:color w:val="000000"/>
        </w:rPr>
        <w:t>QA resources have sound knowledge of functionality.</w:t>
      </w:r>
    </w:p>
    <w:p w14:paraId="5173A1CA" w14:textId="77777777" w:rsidR="00183307" w:rsidRDefault="00000000">
      <w:pPr>
        <w:numPr>
          <w:ilvl w:val="0"/>
          <w:numId w:val="12"/>
        </w:numPr>
        <w:spacing w:after="0"/>
        <w:rPr>
          <w:rFonts w:ascii="Times New Roman" w:eastAsia="Times New Roman" w:hAnsi="Times New Roman" w:cs="Times New Roman"/>
        </w:rPr>
      </w:pPr>
      <w:r>
        <w:rPr>
          <w:rFonts w:ascii="Times New Roman" w:eastAsia="Times New Roman" w:hAnsi="Times New Roman" w:cs="Times New Roman"/>
          <w:color w:val="000000"/>
        </w:rPr>
        <w:t>Test Scenarios &amp; Cases Approved.</w:t>
      </w:r>
    </w:p>
    <w:p w14:paraId="5C1298D9" w14:textId="77777777" w:rsidR="00183307" w:rsidRDefault="00000000">
      <w:pPr>
        <w:numPr>
          <w:ilvl w:val="0"/>
          <w:numId w:val="12"/>
        </w:numPr>
        <w:spacing w:after="0"/>
        <w:ind w:right="-180"/>
        <w:rPr>
          <w:rFonts w:ascii="Times New Roman" w:eastAsia="Times New Roman" w:hAnsi="Times New Roman" w:cs="Times New Roman"/>
        </w:rPr>
      </w:pPr>
      <w:r>
        <w:rPr>
          <w:rFonts w:ascii="Times New Roman" w:eastAsia="Times New Roman" w:hAnsi="Times New Roman" w:cs="Times New Roman"/>
          <w:color w:val="000000"/>
        </w:rPr>
        <w:t>All the necessary documentation, design, and requirements information should be available that will allow testers to operate the system and judge the correct behavior.</w:t>
      </w:r>
    </w:p>
    <w:p w14:paraId="507EAE33" w14:textId="77777777" w:rsidR="00183307" w:rsidRDefault="00000000">
      <w:pPr>
        <w:numPr>
          <w:ilvl w:val="0"/>
          <w:numId w:val="12"/>
        </w:numPr>
        <w:spacing w:after="0"/>
        <w:rPr>
          <w:rFonts w:ascii="Times New Roman" w:eastAsia="Times New Roman" w:hAnsi="Times New Roman" w:cs="Times New Roman"/>
        </w:rPr>
      </w:pPr>
      <w:r>
        <w:rPr>
          <w:rFonts w:ascii="Times New Roman" w:eastAsia="Times New Roman" w:hAnsi="Times New Roman" w:cs="Times New Roman"/>
          <w:color w:val="000000"/>
        </w:rPr>
        <w:t>Application Smoke Test Completed (If Applicable).</w:t>
      </w:r>
    </w:p>
    <w:p w14:paraId="26EDAD8D" w14:textId="77777777" w:rsidR="00183307" w:rsidRDefault="00183307">
      <w:pPr>
        <w:spacing w:after="0"/>
        <w:ind w:left="2520"/>
        <w:rPr>
          <w:rFonts w:ascii="Times New Roman" w:eastAsia="Times New Roman" w:hAnsi="Times New Roman" w:cs="Times New Roman"/>
          <w:color w:val="000000"/>
        </w:rPr>
      </w:pPr>
    </w:p>
    <w:p w14:paraId="0727B798" w14:textId="77777777" w:rsidR="00183307" w:rsidRDefault="00000000">
      <w:pPr>
        <w:numPr>
          <w:ilvl w:val="0"/>
          <w:numId w:val="11"/>
        </w:numPr>
        <w:spacing w:after="0"/>
        <w:rPr>
          <w:rFonts w:ascii="Times New Roman" w:eastAsia="Times New Roman" w:hAnsi="Times New Roman" w:cs="Times New Roman"/>
        </w:rPr>
      </w:pPr>
      <w:r>
        <w:rPr>
          <w:rFonts w:ascii="Times New Roman" w:eastAsia="Times New Roman" w:hAnsi="Times New Roman" w:cs="Times New Roman"/>
          <w:color w:val="000000"/>
        </w:rPr>
        <w:t>Exit Criteria</w:t>
      </w:r>
    </w:p>
    <w:p w14:paraId="19BAECA1" w14:textId="77777777" w:rsidR="00183307" w:rsidRDefault="00000000">
      <w:pPr>
        <w:numPr>
          <w:ilvl w:val="0"/>
          <w:numId w:val="12"/>
        </w:numPr>
        <w:spacing w:after="0"/>
        <w:rPr>
          <w:rFonts w:ascii="Times New Roman" w:eastAsia="Times New Roman" w:hAnsi="Times New Roman" w:cs="Times New Roman"/>
        </w:rPr>
      </w:pPr>
      <w:r>
        <w:rPr>
          <w:rFonts w:ascii="Times New Roman" w:eastAsia="Times New Roman" w:hAnsi="Times New Roman" w:cs="Times New Roman"/>
          <w:color w:val="000000"/>
        </w:rPr>
        <w:t>Test Cases Execution Completed.</w:t>
      </w:r>
    </w:p>
    <w:p w14:paraId="3314AEFC" w14:textId="77777777" w:rsidR="00183307" w:rsidRDefault="00000000">
      <w:pPr>
        <w:numPr>
          <w:ilvl w:val="0"/>
          <w:numId w:val="12"/>
        </w:numPr>
        <w:spacing w:after="0"/>
        <w:rPr>
          <w:rFonts w:ascii="Times New Roman" w:eastAsia="Times New Roman" w:hAnsi="Times New Roman" w:cs="Times New Roman"/>
        </w:rPr>
      </w:pPr>
      <w:r>
        <w:rPr>
          <w:rFonts w:ascii="Times New Roman" w:eastAsia="Times New Roman" w:hAnsi="Times New Roman" w:cs="Times New Roman"/>
          <w:color w:val="000000"/>
        </w:rPr>
        <w:t>A certain level of requirements coverage has been achieved.</w:t>
      </w:r>
    </w:p>
    <w:p w14:paraId="3B89D2DD" w14:textId="77777777" w:rsidR="00183307" w:rsidRDefault="00000000">
      <w:pPr>
        <w:numPr>
          <w:ilvl w:val="0"/>
          <w:numId w:val="12"/>
        </w:numPr>
        <w:spacing w:after="0"/>
        <w:rPr>
          <w:rFonts w:ascii="Times New Roman" w:eastAsia="Times New Roman" w:hAnsi="Times New Roman" w:cs="Times New Roman"/>
        </w:rPr>
      </w:pPr>
      <w:r>
        <w:rPr>
          <w:rFonts w:ascii="Times New Roman" w:eastAsia="Times New Roman" w:hAnsi="Times New Roman" w:cs="Times New Roman"/>
          <w:color w:val="000000"/>
        </w:rPr>
        <w:t>Outstanding Severity 1 &amp; 2 Defects Completed</w:t>
      </w:r>
    </w:p>
    <w:p w14:paraId="316B2F8B" w14:textId="77777777" w:rsidR="00183307" w:rsidRDefault="00000000">
      <w:pPr>
        <w:numPr>
          <w:ilvl w:val="0"/>
          <w:numId w:val="12"/>
        </w:numPr>
        <w:spacing w:after="0"/>
        <w:rPr>
          <w:rFonts w:ascii="Times New Roman" w:eastAsia="Times New Roman" w:hAnsi="Times New Roman" w:cs="Times New Roman"/>
        </w:rPr>
      </w:pPr>
      <w:r>
        <w:rPr>
          <w:rFonts w:ascii="Times New Roman" w:eastAsia="Times New Roman" w:hAnsi="Times New Roman" w:cs="Times New Roman"/>
          <w:color w:val="000000"/>
        </w:rPr>
        <w:t>No high priority is left outstanding.</w:t>
      </w:r>
    </w:p>
    <w:p w14:paraId="780BB75E" w14:textId="77777777" w:rsidR="00183307" w:rsidRDefault="00000000">
      <w:pPr>
        <w:numPr>
          <w:ilvl w:val="0"/>
          <w:numId w:val="12"/>
        </w:numPr>
        <w:spacing w:after="0"/>
        <w:rPr>
          <w:rFonts w:ascii="Times New Roman" w:eastAsia="Times New Roman" w:hAnsi="Times New Roman" w:cs="Times New Roman"/>
        </w:rPr>
      </w:pPr>
      <w:r>
        <w:rPr>
          <w:rFonts w:ascii="Times New Roman" w:eastAsia="Times New Roman" w:hAnsi="Times New Roman" w:cs="Times New Roman"/>
          <w:color w:val="000000"/>
        </w:rPr>
        <w:t>UAT Test Evidence Collected</w:t>
      </w:r>
    </w:p>
    <w:p w14:paraId="7486831D" w14:textId="77777777" w:rsidR="00183307" w:rsidRDefault="00000000">
      <w:pPr>
        <w:numPr>
          <w:ilvl w:val="0"/>
          <w:numId w:val="12"/>
        </w:numPr>
        <w:spacing w:after="0"/>
        <w:rPr>
          <w:rFonts w:ascii="Times New Roman" w:eastAsia="Times New Roman" w:hAnsi="Times New Roman" w:cs="Times New Roman"/>
        </w:rPr>
      </w:pPr>
      <w:r>
        <w:rPr>
          <w:rFonts w:ascii="Times New Roman" w:eastAsia="Times New Roman" w:hAnsi="Times New Roman" w:cs="Times New Roman"/>
          <w:color w:val="000000"/>
        </w:rPr>
        <w:t>Test Closure Memo completed and signed off.</w:t>
      </w:r>
    </w:p>
    <w:p w14:paraId="6760D403" w14:textId="77777777" w:rsidR="00183307" w:rsidRDefault="00183307">
      <w:pPr>
        <w:rPr>
          <w:rFonts w:ascii="Times New Roman" w:eastAsia="Times New Roman" w:hAnsi="Times New Roman" w:cs="Times New Roman"/>
        </w:rPr>
      </w:pPr>
    </w:p>
    <w:p w14:paraId="08B26743" w14:textId="77777777" w:rsidR="00183307" w:rsidRDefault="00000000">
      <w:pPr>
        <w:pStyle w:val="Heading2"/>
        <w:numPr>
          <w:ilvl w:val="0"/>
          <w:numId w:val="2"/>
        </w:numPr>
        <w:rPr>
          <w:rFonts w:ascii="Times New Roman" w:eastAsia="Times New Roman" w:hAnsi="Times New Roman" w:cs="Times New Roman"/>
        </w:rPr>
      </w:pPr>
      <w:r>
        <w:rPr>
          <w:rFonts w:ascii="Times New Roman" w:eastAsia="Times New Roman" w:hAnsi="Times New Roman" w:cs="Times New Roman"/>
          <w:b/>
        </w:rPr>
        <w:t>Suspension Criteria &amp; Resumption Requirement</w:t>
      </w:r>
    </w:p>
    <w:p w14:paraId="3F302598" w14:textId="77777777" w:rsidR="00183307" w:rsidRDefault="00183307">
      <w:pPr>
        <w:ind w:left="1440"/>
        <w:rPr>
          <w:rFonts w:ascii="Times New Roman" w:eastAsia="Times New Roman" w:hAnsi="Times New Roman" w:cs="Times New Roman"/>
          <w:color w:val="000000"/>
        </w:rPr>
      </w:pPr>
    </w:p>
    <w:tbl>
      <w:tblPr>
        <w:tblStyle w:val="Style35"/>
        <w:tblW w:w="820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236"/>
        <w:gridCol w:w="3972"/>
      </w:tblGrid>
      <w:tr w:rsidR="00183307" w14:paraId="1472D6F7" w14:textId="77777777">
        <w:trPr>
          <w:trHeight w:val="614"/>
        </w:trPr>
        <w:tc>
          <w:tcPr>
            <w:tcW w:w="4236" w:type="dxa"/>
            <w:shd w:val="clear" w:color="auto" w:fill="D9E2F3"/>
          </w:tcPr>
          <w:p w14:paraId="351F1129" w14:textId="77777777" w:rsidR="00183307" w:rsidRDefault="00000000">
            <w:pPr>
              <w:spacing w:after="0" w:line="240" w:lineRule="auto"/>
              <w:ind w:left="-28"/>
              <w:rPr>
                <w:rFonts w:ascii="Times New Roman" w:eastAsia="Times New Roman" w:hAnsi="Times New Roman" w:cs="Times New Roman"/>
              </w:rPr>
            </w:pPr>
            <w:r>
              <w:rPr>
                <w:rFonts w:ascii="Times New Roman" w:eastAsia="Times New Roman" w:hAnsi="Times New Roman" w:cs="Times New Roman"/>
              </w:rPr>
              <w:t>Suspension Criteria:</w:t>
            </w:r>
          </w:p>
        </w:tc>
        <w:tc>
          <w:tcPr>
            <w:tcW w:w="3972" w:type="dxa"/>
            <w:shd w:val="clear" w:color="auto" w:fill="D9E2F3"/>
          </w:tcPr>
          <w:p w14:paraId="03E21CAD" w14:textId="77777777" w:rsidR="00183307"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Resumption Requirement</w:t>
            </w:r>
          </w:p>
        </w:tc>
      </w:tr>
      <w:tr w:rsidR="00183307" w14:paraId="0CC98E04" w14:textId="77777777">
        <w:trPr>
          <w:trHeight w:val="308"/>
        </w:trPr>
        <w:tc>
          <w:tcPr>
            <w:tcW w:w="4236" w:type="dxa"/>
            <w:shd w:val="clear" w:color="auto" w:fill="EDF1F9"/>
          </w:tcPr>
          <w:p w14:paraId="14AD8B76" w14:textId="77777777" w:rsidR="00183307"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If the start of the testing is delayed due to design tasks, the test cannot be extended beyond the UAT scheduled start date.</w:t>
            </w:r>
          </w:p>
        </w:tc>
        <w:tc>
          <w:tcPr>
            <w:tcW w:w="3972" w:type="dxa"/>
            <w:shd w:val="clear" w:color="auto" w:fill="EDF1F9"/>
          </w:tcPr>
          <w:p w14:paraId="60CBFD84" w14:textId="77777777" w:rsidR="00183307"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Some </w:t>
            </w:r>
            <w:r>
              <w:rPr>
                <w:rFonts w:ascii="Times New Roman" w:eastAsia="Times New Roman" w:hAnsi="Times New Roman" w:cs="Times New Roman"/>
              </w:rPr>
              <w:t>buffers</w:t>
            </w:r>
            <w:r>
              <w:rPr>
                <w:rFonts w:ascii="Times New Roman" w:eastAsia="Times New Roman" w:hAnsi="Times New Roman" w:cs="Times New Roman"/>
                <w:color w:val="000000"/>
              </w:rPr>
              <w:t xml:space="preserve"> </w:t>
            </w:r>
            <w:r>
              <w:rPr>
                <w:rFonts w:ascii="Times New Roman" w:eastAsia="Times New Roman" w:hAnsi="Times New Roman" w:cs="Times New Roman"/>
              </w:rPr>
              <w:t>have</w:t>
            </w:r>
            <w:r>
              <w:rPr>
                <w:rFonts w:ascii="Times New Roman" w:eastAsia="Times New Roman" w:hAnsi="Times New Roman" w:cs="Times New Roman"/>
                <w:color w:val="000000"/>
              </w:rPr>
              <w:t xml:space="preserve"> been added to the schedule for contingencies, although not as much as best practice </w:t>
            </w:r>
            <w:r>
              <w:rPr>
                <w:rFonts w:ascii="Times New Roman" w:eastAsia="Times New Roman" w:hAnsi="Times New Roman" w:cs="Times New Roman"/>
              </w:rPr>
              <w:t>advice</w:t>
            </w:r>
            <w:r>
              <w:rPr>
                <w:rFonts w:ascii="Times New Roman" w:eastAsia="Times New Roman" w:hAnsi="Times New Roman" w:cs="Times New Roman"/>
                <w:color w:val="000000"/>
              </w:rPr>
              <w:t>.</w:t>
            </w:r>
          </w:p>
        </w:tc>
      </w:tr>
      <w:tr w:rsidR="00183307" w14:paraId="4005C3EB" w14:textId="77777777">
        <w:trPr>
          <w:trHeight w:val="308"/>
        </w:trPr>
        <w:tc>
          <w:tcPr>
            <w:tcW w:w="4236" w:type="dxa"/>
            <w:shd w:val="clear" w:color="auto" w:fill="EDF1F9"/>
          </w:tcPr>
          <w:p w14:paraId="2B59F9DC" w14:textId="77777777" w:rsidR="00183307"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Server issues.</w:t>
            </w:r>
          </w:p>
          <w:p w14:paraId="35D32E8F" w14:textId="77777777" w:rsidR="00183307" w:rsidRDefault="00183307">
            <w:pPr>
              <w:rPr>
                <w:rFonts w:ascii="Times New Roman" w:eastAsia="Times New Roman" w:hAnsi="Times New Roman" w:cs="Times New Roman"/>
                <w:color w:val="000000"/>
              </w:rPr>
            </w:pPr>
          </w:p>
        </w:tc>
        <w:tc>
          <w:tcPr>
            <w:tcW w:w="3972" w:type="dxa"/>
            <w:shd w:val="clear" w:color="auto" w:fill="EDF1F9"/>
          </w:tcPr>
          <w:p w14:paraId="01AE024A" w14:textId="77777777" w:rsidR="00183307" w:rsidRDefault="00000000">
            <w:pPr>
              <w:spacing w:after="0"/>
              <w:rPr>
                <w:rFonts w:ascii="Times New Roman" w:eastAsia="Times New Roman" w:hAnsi="Times New Roman" w:cs="Times New Roman"/>
                <w:color w:val="000000"/>
              </w:rPr>
            </w:pPr>
            <w:r>
              <w:rPr>
                <w:rFonts w:ascii="Times New Roman" w:eastAsia="Times New Roman" w:hAnsi="Times New Roman" w:cs="Times New Roman"/>
                <w:color w:val="000000"/>
              </w:rPr>
              <w:t>Server should be in check/renewed from time to time.</w:t>
            </w:r>
          </w:p>
          <w:p w14:paraId="0B9A784C" w14:textId="77777777" w:rsidR="00183307" w:rsidRDefault="00183307">
            <w:pPr>
              <w:rPr>
                <w:rFonts w:ascii="Times New Roman" w:eastAsia="Times New Roman" w:hAnsi="Times New Roman" w:cs="Times New Roman"/>
                <w:color w:val="000000"/>
              </w:rPr>
            </w:pPr>
          </w:p>
        </w:tc>
      </w:tr>
      <w:tr w:rsidR="00183307" w14:paraId="23BB0AA6" w14:textId="77777777">
        <w:trPr>
          <w:trHeight w:val="1469"/>
        </w:trPr>
        <w:tc>
          <w:tcPr>
            <w:tcW w:w="4236" w:type="dxa"/>
            <w:shd w:val="clear" w:color="auto" w:fill="EDF1F9"/>
          </w:tcPr>
          <w:p w14:paraId="3839E3B5" w14:textId="77777777" w:rsidR="00183307"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Significant number of high and critical issues still open at or </w:t>
            </w:r>
            <w:r>
              <w:rPr>
                <w:rFonts w:ascii="Times New Roman" w:eastAsia="Times New Roman" w:hAnsi="Times New Roman" w:cs="Times New Roman"/>
              </w:rPr>
              <w:t>near the End-to-End</w:t>
            </w:r>
            <w:r>
              <w:rPr>
                <w:rFonts w:ascii="Times New Roman" w:eastAsia="Times New Roman" w:hAnsi="Times New Roman" w:cs="Times New Roman"/>
                <w:color w:val="000000"/>
              </w:rPr>
              <w:t xml:space="preserve"> testing phase.</w:t>
            </w:r>
          </w:p>
        </w:tc>
        <w:tc>
          <w:tcPr>
            <w:tcW w:w="3972" w:type="dxa"/>
            <w:shd w:val="clear" w:color="auto" w:fill="EDF1F9"/>
          </w:tcPr>
          <w:p w14:paraId="1FE15D0A" w14:textId="77777777" w:rsidR="00183307"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Analysis of the open issues with other test groups, development, and product support to determine which issues can be deferred.</w:t>
            </w:r>
          </w:p>
        </w:tc>
      </w:tr>
      <w:tr w:rsidR="00183307" w14:paraId="3ECE9B25" w14:textId="77777777">
        <w:trPr>
          <w:trHeight w:val="1218"/>
        </w:trPr>
        <w:tc>
          <w:tcPr>
            <w:tcW w:w="4236" w:type="dxa"/>
            <w:shd w:val="clear" w:color="auto" w:fill="EDF1F9"/>
          </w:tcPr>
          <w:p w14:paraId="599436C1"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New feature/functionality added during the testing phase.</w:t>
            </w:r>
          </w:p>
          <w:p w14:paraId="260569A6" w14:textId="77777777" w:rsidR="00183307" w:rsidRDefault="00183307">
            <w:pPr>
              <w:rPr>
                <w:rFonts w:ascii="Times New Roman" w:eastAsia="Times New Roman" w:hAnsi="Times New Roman" w:cs="Times New Roman"/>
                <w:color w:val="000000"/>
              </w:rPr>
            </w:pPr>
          </w:p>
        </w:tc>
        <w:tc>
          <w:tcPr>
            <w:tcW w:w="3972" w:type="dxa"/>
            <w:shd w:val="clear" w:color="auto" w:fill="EDF1F9"/>
          </w:tcPr>
          <w:p w14:paraId="38B2CF7C" w14:textId="77777777" w:rsidR="00183307" w:rsidRDefault="00000000">
            <w:pPr>
              <w:rPr>
                <w:rFonts w:ascii="Times New Roman" w:eastAsia="Times New Roman" w:hAnsi="Times New Roman" w:cs="Times New Roman"/>
                <w:color w:val="000000"/>
              </w:rPr>
            </w:pPr>
            <w:r>
              <w:rPr>
                <w:rFonts w:ascii="Times New Roman" w:eastAsia="Times New Roman" w:hAnsi="Times New Roman" w:cs="Times New Roman"/>
                <w:color w:val="000000"/>
              </w:rPr>
              <w:t>Extend the resting cycle or remove test requirements/ expectations.</w:t>
            </w:r>
          </w:p>
        </w:tc>
      </w:tr>
    </w:tbl>
    <w:p w14:paraId="17229EC7" w14:textId="77777777" w:rsidR="00183307" w:rsidRDefault="00183307">
      <w:pPr>
        <w:rPr>
          <w:rFonts w:ascii="Times New Roman" w:eastAsia="Times New Roman" w:hAnsi="Times New Roman" w:cs="Times New Roman"/>
        </w:rPr>
      </w:pPr>
    </w:p>
    <w:p w14:paraId="263204F2" w14:textId="77777777" w:rsidR="00183307" w:rsidRDefault="00000000">
      <w:pPr>
        <w:pStyle w:val="Heading2"/>
        <w:numPr>
          <w:ilvl w:val="0"/>
          <w:numId w:val="2"/>
        </w:numPr>
        <w:rPr>
          <w:rFonts w:ascii="Times New Roman" w:eastAsia="Times New Roman" w:hAnsi="Times New Roman" w:cs="Times New Roman"/>
        </w:rPr>
      </w:pPr>
      <w:r>
        <w:rPr>
          <w:rFonts w:ascii="Times New Roman" w:eastAsia="Times New Roman" w:hAnsi="Times New Roman" w:cs="Times New Roman"/>
          <w:b/>
        </w:rPr>
        <w:t>Resources &amp; Environment Needs.</w:t>
      </w:r>
    </w:p>
    <w:p w14:paraId="67F48AC8" w14:textId="77777777" w:rsidR="00183307" w:rsidRDefault="00183307">
      <w:pPr>
        <w:ind w:right="180"/>
        <w:rPr>
          <w:rFonts w:ascii="Times New Roman" w:eastAsia="Times New Roman" w:hAnsi="Times New Roman" w:cs="Times New Roman"/>
        </w:rPr>
      </w:pPr>
    </w:p>
    <w:p w14:paraId="2B7D16D0" w14:textId="77777777" w:rsidR="00183307" w:rsidRDefault="00000000">
      <w:pPr>
        <w:ind w:left="720"/>
        <w:rPr>
          <w:rFonts w:ascii="Times New Roman" w:eastAsia="Times New Roman" w:hAnsi="Times New Roman" w:cs="Times New Roman"/>
          <w:b/>
          <w:i/>
          <w:sz w:val="24"/>
          <w:szCs w:val="24"/>
        </w:rPr>
      </w:pPr>
      <w:r>
        <w:rPr>
          <w:rFonts w:ascii="Times New Roman" w:eastAsia="Times New Roman" w:hAnsi="Times New Roman" w:cs="Times New Roman"/>
          <w:sz w:val="24"/>
          <w:szCs w:val="24"/>
        </w:rPr>
        <w:t>i.  Resources</w:t>
      </w:r>
      <w:r>
        <w:rPr>
          <w:rFonts w:ascii="Times New Roman" w:eastAsia="Times New Roman" w:hAnsi="Times New Roman" w:cs="Times New Roman"/>
          <w:b/>
          <w:i/>
          <w:sz w:val="24"/>
          <w:szCs w:val="24"/>
        </w:rPr>
        <w:t xml:space="preserve"> </w:t>
      </w:r>
    </w:p>
    <w:tbl>
      <w:tblPr>
        <w:tblStyle w:val="Style36"/>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765"/>
        <w:gridCol w:w="4595"/>
      </w:tblGrid>
      <w:tr w:rsidR="00183307" w14:paraId="2DD5B706" w14:textId="77777777">
        <w:tc>
          <w:tcPr>
            <w:tcW w:w="4765" w:type="dxa"/>
            <w:shd w:val="clear" w:color="auto" w:fill="D5DCE4"/>
          </w:tcPr>
          <w:p w14:paraId="78E10293"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Description </w:t>
            </w:r>
          </w:p>
        </w:tc>
        <w:tc>
          <w:tcPr>
            <w:tcW w:w="4595" w:type="dxa"/>
            <w:shd w:val="clear" w:color="auto" w:fill="D5DCE4"/>
          </w:tcPr>
          <w:p w14:paraId="6B2CB983"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Tool</w:t>
            </w:r>
          </w:p>
        </w:tc>
      </w:tr>
      <w:tr w:rsidR="00183307" w14:paraId="505B99A2" w14:textId="77777777">
        <w:tc>
          <w:tcPr>
            <w:tcW w:w="4765" w:type="dxa"/>
            <w:shd w:val="clear" w:color="auto" w:fill="EDEDED"/>
          </w:tcPr>
          <w:p w14:paraId="7ADB3253"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Need a Database server which install MySQL server Web server which install Apache Server</w:t>
            </w:r>
          </w:p>
        </w:tc>
        <w:tc>
          <w:tcPr>
            <w:tcW w:w="4595" w:type="dxa"/>
            <w:shd w:val="clear" w:color="auto" w:fill="EDEDED"/>
          </w:tcPr>
          <w:p w14:paraId="46268F7D"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Server </w:t>
            </w:r>
          </w:p>
        </w:tc>
      </w:tr>
      <w:tr w:rsidR="00183307" w14:paraId="345193E5" w14:textId="77777777">
        <w:tc>
          <w:tcPr>
            <w:tcW w:w="4765" w:type="dxa"/>
            <w:shd w:val="clear" w:color="auto" w:fill="EDEDED"/>
          </w:tcPr>
          <w:p w14:paraId="6521B2EB"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Setup a LAN Gigabit and 1 internet line with the speed at least 5 Mb/s</w:t>
            </w:r>
          </w:p>
        </w:tc>
        <w:tc>
          <w:tcPr>
            <w:tcW w:w="4595" w:type="dxa"/>
            <w:shd w:val="clear" w:color="auto" w:fill="EDEDED"/>
          </w:tcPr>
          <w:p w14:paraId="58D9BDC2"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Network</w:t>
            </w:r>
          </w:p>
        </w:tc>
      </w:tr>
      <w:tr w:rsidR="00183307" w14:paraId="37857A55" w14:textId="77777777">
        <w:tc>
          <w:tcPr>
            <w:tcW w:w="4765" w:type="dxa"/>
            <w:shd w:val="clear" w:color="auto" w:fill="EDEDED"/>
          </w:tcPr>
          <w:p w14:paraId="38A3788E"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Windows 10, Ram 4GB, CPU 3.4GHZ</w:t>
            </w:r>
          </w:p>
        </w:tc>
        <w:tc>
          <w:tcPr>
            <w:tcW w:w="4595" w:type="dxa"/>
            <w:shd w:val="clear" w:color="auto" w:fill="EDEDED"/>
          </w:tcPr>
          <w:p w14:paraId="7254BA8C"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Computer</w:t>
            </w:r>
          </w:p>
        </w:tc>
      </w:tr>
    </w:tbl>
    <w:p w14:paraId="16B2D0E5" w14:textId="77777777" w:rsidR="00183307" w:rsidRDefault="00183307">
      <w:pPr>
        <w:rPr>
          <w:rFonts w:ascii="Times New Roman" w:eastAsia="Times New Roman" w:hAnsi="Times New Roman" w:cs="Times New Roman"/>
          <w:sz w:val="24"/>
          <w:szCs w:val="24"/>
        </w:rPr>
      </w:pPr>
    </w:p>
    <w:p w14:paraId="650495A4" w14:textId="77777777" w:rsidR="00183307" w:rsidRDefault="00000000">
      <w:pPr>
        <w:ind w:left="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ii. </w:t>
      </w:r>
      <w:r>
        <w:rPr>
          <w:rFonts w:ascii="Times New Roman" w:eastAsia="Times New Roman" w:hAnsi="Times New Roman" w:cs="Times New Roman"/>
          <w:color w:val="000000"/>
          <w:sz w:val="24"/>
          <w:szCs w:val="24"/>
        </w:rPr>
        <w:t xml:space="preserve">Testing Tools </w:t>
      </w:r>
    </w:p>
    <w:tbl>
      <w:tblPr>
        <w:tblStyle w:val="Style37"/>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765"/>
        <w:gridCol w:w="4595"/>
      </w:tblGrid>
      <w:tr w:rsidR="00183307" w14:paraId="1B3ACDBA" w14:textId="77777777">
        <w:tc>
          <w:tcPr>
            <w:tcW w:w="4765" w:type="dxa"/>
            <w:shd w:val="clear" w:color="auto" w:fill="D5DCE4"/>
          </w:tcPr>
          <w:p w14:paraId="7BED941C"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Process</w:t>
            </w:r>
          </w:p>
        </w:tc>
        <w:tc>
          <w:tcPr>
            <w:tcW w:w="4595" w:type="dxa"/>
            <w:shd w:val="clear" w:color="auto" w:fill="D5DCE4"/>
          </w:tcPr>
          <w:p w14:paraId="6457E6B6"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Tool</w:t>
            </w:r>
          </w:p>
        </w:tc>
      </w:tr>
      <w:tr w:rsidR="00183307" w14:paraId="098DDF5D" w14:textId="77777777">
        <w:tc>
          <w:tcPr>
            <w:tcW w:w="4765" w:type="dxa"/>
            <w:shd w:val="clear" w:color="auto" w:fill="EDEDED"/>
          </w:tcPr>
          <w:p w14:paraId="39F32AD8"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Test Case creation </w:t>
            </w:r>
          </w:p>
        </w:tc>
        <w:tc>
          <w:tcPr>
            <w:tcW w:w="4595" w:type="dxa"/>
            <w:shd w:val="clear" w:color="auto" w:fill="EDEDED"/>
          </w:tcPr>
          <w:p w14:paraId="40BF64E1"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Microsoft Excel</w:t>
            </w:r>
          </w:p>
        </w:tc>
      </w:tr>
      <w:tr w:rsidR="00183307" w14:paraId="788C56A8" w14:textId="77777777">
        <w:tc>
          <w:tcPr>
            <w:tcW w:w="4765" w:type="dxa"/>
            <w:shd w:val="clear" w:color="auto" w:fill="EDEDED"/>
          </w:tcPr>
          <w:p w14:paraId="22BE9B2C"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Test Case Tracking</w:t>
            </w:r>
          </w:p>
        </w:tc>
        <w:tc>
          <w:tcPr>
            <w:tcW w:w="4595" w:type="dxa"/>
            <w:shd w:val="clear" w:color="auto" w:fill="EDEDED"/>
          </w:tcPr>
          <w:p w14:paraId="0553BD28"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Microsoft Excel</w:t>
            </w:r>
          </w:p>
        </w:tc>
      </w:tr>
      <w:tr w:rsidR="00183307" w14:paraId="336066E1" w14:textId="77777777">
        <w:tc>
          <w:tcPr>
            <w:tcW w:w="4765" w:type="dxa"/>
            <w:shd w:val="clear" w:color="auto" w:fill="EDEDED"/>
          </w:tcPr>
          <w:p w14:paraId="3AE574E6"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Test Case Execution</w:t>
            </w:r>
          </w:p>
        </w:tc>
        <w:tc>
          <w:tcPr>
            <w:tcW w:w="4595" w:type="dxa"/>
            <w:shd w:val="clear" w:color="auto" w:fill="EDEDED"/>
          </w:tcPr>
          <w:p w14:paraId="0FC27DCA"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Manual, Selenium</w:t>
            </w:r>
          </w:p>
        </w:tc>
      </w:tr>
      <w:tr w:rsidR="00183307" w14:paraId="78D0027B" w14:textId="77777777">
        <w:tc>
          <w:tcPr>
            <w:tcW w:w="4765" w:type="dxa"/>
            <w:shd w:val="clear" w:color="auto" w:fill="EDEDED"/>
          </w:tcPr>
          <w:p w14:paraId="14579DEF"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Test Case Management</w:t>
            </w:r>
          </w:p>
        </w:tc>
        <w:tc>
          <w:tcPr>
            <w:tcW w:w="4595" w:type="dxa"/>
            <w:shd w:val="clear" w:color="auto" w:fill="EDEDED"/>
          </w:tcPr>
          <w:p w14:paraId="00528549"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Microsoft Excel</w:t>
            </w:r>
          </w:p>
        </w:tc>
      </w:tr>
      <w:tr w:rsidR="00183307" w14:paraId="5FA1883F" w14:textId="77777777">
        <w:tc>
          <w:tcPr>
            <w:tcW w:w="4765" w:type="dxa"/>
            <w:shd w:val="clear" w:color="auto" w:fill="EDEDED"/>
          </w:tcPr>
          <w:p w14:paraId="5EFC1508"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Defect Management</w:t>
            </w:r>
          </w:p>
        </w:tc>
        <w:tc>
          <w:tcPr>
            <w:tcW w:w="4595" w:type="dxa"/>
            <w:shd w:val="clear" w:color="auto" w:fill="EDEDED"/>
          </w:tcPr>
          <w:p w14:paraId="07BFAECC"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Jira</w:t>
            </w:r>
          </w:p>
        </w:tc>
      </w:tr>
      <w:tr w:rsidR="00183307" w14:paraId="6EE4C7CB" w14:textId="77777777">
        <w:tc>
          <w:tcPr>
            <w:tcW w:w="4765" w:type="dxa"/>
            <w:shd w:val="clear" w:color="auto" w:fill="EDEDED"/>
          </w:tcPr>
          <w:p w14:paraId="52F4C54F"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Test Reporting</w:t>
            </w:r>
          </w:p>
        </w:tc>
        <w:tc>
          <w:tcPr>
            <w:tcW w:w="4595" w:type="dxa"/>
            <w:shd w:val="clear" w:color="auto" w:fill="EDEDED"/>
          </w:tcPr>
          <w:p w14:paraId="13423B2C"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Microsoft Excel &amp; Jira</w:t>
            </w:r>
          </w:p>
        </w:tc>
      </w:tr>
    </w:tbl>
    <w:p w14:paraId="59D1BB85" w14:textId="77777777" w:rsidR="00183307" w:rsidRDefault="00183307">
      <w:pPr>
        <w:spacing w:after="0"/>
        <w:rPr>
          <w:rFonts w:ascii="Times New Roman" w:eastAsia="Times New Roman" w:hAnsi="Times New Roman" w:cs="Times New Roman"/>
        </w:rPr>
      </w:pPr>
    </w:p>
    <w:p w14:paraId="5E13B20F" w14:textId="77777777" w:rsidR="00183307" w:rsidRDefault="00000000">
      <w:pPr>
        <w:spacing w:after="0"/>
        <w:rPr>
          <w:rFonts w:ascii="Times New Roman" w:eastAsia="Times New Roman" w:hAnsi="Times New Roman" w:cs="Times New Roman"/>
          <w:color w:val="000000"/>
        </w:rPr>
      </w:pPr>
      <w:r>
        <w:rPr>
          <w:rFonts w:ascii="Times New Roman" w:eastAsia="Times New Roman" w:hAnsi="Times New Roman" w:cs="Times New Roman"/>
          <w:sz w:val="24"/>
          <w:szCs w:val="24"/>
        </w:rPr>
        <w:t xml:space="preserve">iii. </w:t>
      </w:r>
      <w:r>
        <w:rPr>
          <w:rFonts w:ascii="Times New Roman" w:eastAsia="Times New Roman" w:hAnsi="Times New Roman" w:cs="Times New Roman"/>
          <w:color w:val="000000"/>
          <w:sz w:val="24"/>
          <w:szCs w:val="24"/>
        </w:rPr>
        <w:t>Configuration Management:</w:t>
      </w:r>
      <w:r>
        <w:rPr>
          <w:rFonts w:ascii="Times New Roman" w:eastAsia="Times New Roman" w:hAnsi="Times New Roman" w:cs="Times New Roman"/>
          <w:color w:val="000000"/>
        </w:rPr>
        <w:t xml:space="preserve"> GitHub</w:t>
      </w:r>
    </w:p>
    <w:p w14:paraId="34A2D400" w14:textId="77777777" w:rsidR="00183307" w:rsidRDefault="00183307">
      <w:pPr>
        <w:spacing w:after="0"/>
        <w:ind w:left="720"/>
        <w:rPr>
          <w:rFonts w:ascii="Times New Roman" w:eastAsia="Times New Roman" w:hAnsi="Times New Roman" w:cs="Times New Roman"/>
          <w:color w:val="000000"/>
        </w:rPr>
      </w:pPr>
    </w:p>
    <w:p w14:paraId="65ABC2B7" w14:textId="77777777" w:rsidR="00183307" w:rsidRDefault="00000000">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iv. </w:t>
      </w:r>
      <w:r>
        <w:rPr>
          <w:rFonts w:ascii="Times New Roman" w:eastAsia="Times New Roman" w:hAnsi="Times New Roman" w:cs="Times New Roman"/>
          <w:color w:val="000000"/>
          <w:sz w:val="24"/>
          <w:szCs w:val="24"/>
        </w:rPr>
        <w:t>Test Environment:</w:t>
      </w:r>
    </w:p>
    <w:p w14:paraId="0959C199" w14:textId="77777777" w:rsidR="00183307" w:rsidRDefault="00000000">
      <w:pPr>
        <w:spacing w:after="0"/>
        <w:rPr>
          <w:rFonts w:ascii="Times New Roman" w:eastAsia="Times New Roman" w:hAnsi="Times New Roman" w:cs="Times New Roman"/>
          <w:color w:val="000000"/>
        </w:rPr>
      </w:pP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Support level (browsers): Windows 10: Edge, Chrome (latest), Firefox (latest), Safari (latest) </w:t>
      </w:r>
    </w:p>
    <w:p w14:paraId="5364B943" w14:textId="77777777" w:rsidR="00183307" w:rsidRDefault="00000000">
      <w:pPr>
        <w:spacing w:after="0"/>
        <w:rPr>
          <w:rFonts w:ascii="Times New Roman" w:eastAsia="Times New Roman" w:hAnsi="Times New Roman" w:cs="Times New Roman"/>
          <w:color w:val="000000"/>
        </w:rPr>
      </w:pPr>
      <w:r>
        <w:rPr>
          <w:rFonts w:ascii="Times New Roman" w:eastAsia="Times New Roman" w:hAnsi="Times New Roman" w:cs="Times New Roman"/>
        </w:rPr>
        <w:t xml:space="preserve">     </w:t>
      </w:r>
      <w:r>
        <w:rPr>
          <w:rFonts w:ascii="Times New Roman" w:eastAsia="Times New Roman" w:hAnsi="Times New Roman" w:cs="Times New Roman"/>
          <w:color w:val="000000"/>
        </w:rPr>
        <w:t>Mac OS X: Chrome (latest), Firefox (latest), Safari (latest)</w:t>
      </w:r>
    </w:p>
    <w:p w14:paraId="5A241F66" w14:textId="77777777" w:rsidR="00183307" w:rsidRDefault="00183307">
      <w:pPr>
        <w:spacing w:after="0"/>
        <w:ind w:left="2880"/>
        <w:rPr>
          <w:rFonts w:ascii="Times New Roman" w:eastAsia="Times New Roman" w:hAnsi="Times New Roman" w:cs="Times New Roman"/>
        </w:rPr>
      </w:pPr>
    </w:p>
    <w:p w14:paraId="36D560A6" w14:textId="77777777" w:rsidR="00183307" w:rsidRDefault="00183307">
      <w:pPr>
        <w:spacing w:after="0"/>
        <w:rPr>
          <w:rFonts w:ascii="Times New Roman" w:eastAsia="Times New Roman" w:hAnsi="Times New Roman" w:cs="Times New Roman"/>
        </w:rPr>
      </w:pPr>
    </w:p>
    <w:p w14:paraId="32E99CEB" w14:textId="77777777" w:rsidR="00183307" w:rsidRDefault="00000000">
      <w:pPr>
        <w:pStyle w:val="Heading2"/>
        <w:spacing w:before="0"/>
        <w:ind w:left="720"/>
        <w:rPr>
          <w:rFonts w:ascii="Times New Roman" w:eastAsia="Times New Roman" w:hAnsi="Times New Roman" w:cs="Times New Roman"/>
          <w:b/>
        </w:rPr>
      </w:pPr>
      <w:r>
        <w:rPr>
          <w:rFonts w:ascii="Times New Roman" w:eastAsia="Times New Roman" w:hAnsi="Times New Roman" w:cs="Times New Roman"/>
          <w:b/>
        </w:rPr>
        <w:t>9.Test Schedule</w:t>
      </w:r>
    </w:p>
    <w:p w14:paraId="4735AA54" w14:textId="77777777" w:rsidR="00183307" w:rsidRDefault="00183307">
      <w:pPr>
        <w:rPr>
          <w:rFonts w:ascii="Times New Roman" w:eastAsia="Times New Roman" w:hAnsi="Times New Roman" w:cs="Times New Roman"/>
        </w:rPr>
      </w:pPr>
    </w:p>
    <w:tbl>
      <w:tblPr>
        <w:tblStyle w:val="Style38"/>
        <w:tblW w:w="7758"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92"/>
        <w:gridCol w:w="1147"/>
        <w:gridCol w:w="1147"/>
        <w:gridCol w:w="1485"/>
        <w:gridCol w:w="1687"/>
      </w:tblGrid>
      <w:tr w:rsidR="00183307" w14:paraId="79BB8BCC" w14:textId="77777777">
        <w:trPr>
          <w:trHeight w:val="476"/>
        </w:trPr>
        <w:tc>
          <w:tcPr>
            <w:tcW w:w="2292" w:type="dxa"/>
            <w:shd w:val="clear" w:color="auto" w:fill="D5DCE4"/>
          </w:tcPr>
          <w:p w14:paraId="70D432E0"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Task Name</w:t>
            </w:r>
          </w:p>
        </w:tc>
        <w:tc>
          <w:tcPr>
            <w:tcW w:w="1147" w:type="dxa"/>
            <w:shd w:val="clear" w:color="auto" w:fill="D5DCE4"/>
          </w:tcPr>
          <w:p w14:paraId="17B0BDD4"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Start</w:t>
            </w:r>
          </w:p>
        </w:tc>
        <w:tc>
          <w:tcPr>
            <w:tcW w:w="1147" w:type="dxa"/>
            <w:shd w:val="clear" w:color="auto" w:fill="D5DCE4"/>
          </w:tcPr>
          <w:p w14:paraId="726F2AA1"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Finish</w:t>
            </w:r>
          </w:p>
        </w:tc>
        <w:tc>
          <w:tcPr>
            <w:tcW w:w="1485" w:type="dxa"/>
            <w:shd w:val="clear" w:color="auto" w:fill="D5DCE4"/>
          </w:tcPr>
          <w:p w14:paraId="2DC360AB" w14:textId="204968C1"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Done B</w:t>
            </w:r>
            <w:r w:rsidR="00FA52D6">
              <w:rPr>
                <w:rFonts w:ascii="Times New Roman" w:eastAsia="Times New Roman" w:hAnsi="Times New Roman" w:cs="Times New Roman"/>
              </w:rPr>
              <w:t>y</w:t>
            </w:r>
          </w:p>
        </w:tc>
        <w:tc>
          <w:tcPr>
            <w:tcW w:w="1687" w:type="dxa"/>
            <w:shd w:val="clear" w:color="auto" w:fill="D5DCE4"/>
          </w:tcPr>
          <w:p w14:paraId="3B605577"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Estimated Time</w:t>
            </w:r>
          </w:p>
        </w:tc>
      </w:tr>
      <w:tr w:rsidR="00183307" w14:paraId="34B14F2C" w14:textId="77777777">
        <w:tc>
          <w:tcPr>
            <w:tcW w:w="2292" w:type="dxa"/>
            <w:shd w:val="clear" w:color="auto" w:fill="EDEDED"/>
          </w:tcPr>
          <w:p w14:paraId="2AEEFB96"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Test Planning</w:t>
            </w:r>
          </w:p>
          <w:p w14:paraId="2D366151" w14:textId="77777777" w:rsidR="00183307" w:rsidRDefault="00183307">
            <w:pPr>
              <w:spacing w:after="0" w:line="240" w:lineRule="auto"/>
              <w:rPr>
                <w:rFonts w:ascii="Times New Roman" w:eastAsia="Times New Roman" w:hAnsi="Times New Roman" w:cs="Times New Roman"/>
              </w:rPr>
            </w:pPr>
          </w:p>
        </w:tc>
        <w:tc>
          <w:tcPr>
            <w:tcW w:w="1147" w:type="dxa"/>
            <w:shd w:val="clear" w:color="auto" w:fill="EDEDED"/>
          </w:tcPr>
          <w:p w14:paraId="1A402044"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03/01</w:t>
            </w:r>
          </w:p>
        </w:tc>
        <w:tc>
          <w:tcPr>
            <w:tcW w:w="1147" w:type="dxa"/>
            <w:shd w:val="clear" w:color="auto" w:fill="EDEDED"/>
          </w:tcPr>
          <w:p w14:paraId="2922A141"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03/01</w:t>
            </w:r>
          </w:p>
        </w:tc>
        <w:tc>
          <w:tcPr>
            <w:tcW w:w="1485" w:type="dxa"/>
            <w:shd w:val="clear" w:color="auto" w:fill="EDEDED"/>
          </w:tcPr>
          <w:p w14:paraId="3090F835" w14:textId="77A6E7C5" w:rsidR="00183307" w:rsidRDefault="00F34F45">
            <w:pPr>
              <w:spacing w:after="0" w:line="240" w:lineRule="auto"/>
              <w:rPr>
                <w:rFonts w:ascii="Times New Roman" w:eastAsia="Times New Roman" w:hAnsi="Times New Roman" w:cs="Times New Roman"/>
              </w:rPr>
            </w:pPr>
            <w:r>
              <w:rPr>
                <w:rFonts w:ascii="Times New Roman" w:eastAsia="Times New Roman" w:hAnsi="Times New Roman" w:cs="Times New Roman"/>
              </w:rPr>
              <w:t>Tamanna</w:t>
            </w:r>
            <w:r w:rsidR="00000000">
              <w:rPr>
                <w:rFonts w:ascii="Times New Roman" w:eastAsia="Times New Roman" w:hAnsi="Times New Roman" w:cs="Times New Roman"/>
              </w:rPr>
              <w:t xml:space="preserve"> Tasnim </w:t>
            </w:r>
          </w:p>
        </w:tc>
        <w:tc>
          <w:tcPr>
            <w:tcW w:w="1687" w:type="dxa"/>
            <w:shd w:val="clear" w:color="auto" w:fill="EDEDED"/>
          </w:tcPr>
          <w:p w14:paraId="448EC892"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3 hours</w:t>
            </w:r>
          </w:p>
        </w:tc>
      </w:tr>
      <w:tr w:rsidR="00183307" w14:paraId="2A101799" w14:textId="77777777">
        <w:tc>
          <w:tcPr>
            <w:tcW w:w="2292" w:type="dxa"/>
            <w:shd w:val="clear" w:color="auto" w:fill="EDEDED"/>
          </w:tcPr>
          <w:p w14:paraId="1137256D"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Review Requirements documents </w:t>
            </w:r>
          </w:p>
        </w:tc>
        <w:tc>
          <w:tcPr>
            <w:tcW w:w="1147" w:type="dxa"/>
            <w:shd w:val="clear" w:color="auto" w:fill="EDEDED"/>
          </w:tcPr>
          <w:p w14:paraId="0BA3834B"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03/01</w:t>
            </w:r>
          </w:p>
        </w:tc>
        <w:tc>
          <w:tcPr>
            <w:tcW w:w="1147" w:type="dxa"/>
            <w:shd w:val="clear" w:color="auto" w:fill="EDEDED"/>
          </w:tcPr>
          <w:p w14:paraId="1AF08CAB"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03/01</w:t>
            </w:r>
          </w:p>
        </w:tc>
        <w:tc>
          <w:tcPr>
            <w:tcW w:w="1485" w:type="dxa"/>
            <w:shd w:val="clear" w:color="auto" w:fill="EDEDED"/>
          </w:tcPr>
          <w:p w14:paraId="19514D59" w14:textId="1E7FA4ED" w:rsidR="00183307" w:rsidRDefault="00F34F4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Tamanna </w:t>
            </w:r>
            <w:r w:rsidR="00000000">
              <w:rPr>
                <w:rFonts w:ascii="Times New Roman" w:eastAsia="Times New Roman" w:hAnsi="Times New Roman" w:cs="Times New Roman"/>
              </w:rPr>
              <w:t xml:space="preserve">Tasnim </w:t>
            </w:r>
          </w:p>
        </w:tc>
        <w:tc>
          <w:tcPr>
            <w:tcW w:w="1687" w:type="dxa"/>
            <w:shd w:val="clear" w:color="auto" w:fill="EDEDED"/>
          </w:tcPr>
          <w:p w14:paraId="5F10FEE9"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30 minutes </w:t>
            </w:r>
          </w:p>
        </w:tc>
      </w:tr>
      <w:tr w:rsidR="00183307" w14:paraId="2A34831F" w14:textId="77777777">
        <w:tc>
          <w:tcPr>
            <w:tcW w:w="2292" w:type="dxa"/>
            <w:shd w:val="clear" w:color="auto" w:fill="EDEDED"/>
          </w:tcPr>
          <w:p w14:paraId="46661216" w14:textId="77777777" w:rsidR="00183307" w:rsidRDefault="00183307">
            <w:pPr>
              <w:spacing w:after="0" w:line="240" w:lineRule="auto"/>
              <w:rPr>
                <w:rFonts w:ascii="Times New Roman" w:eastAsia="Times New Roman" w:hAnsi="Times New Roman" w:cs="Times New Roman"/>
              </w:rPr>
            </w:pPr>
          </w:p>
          <w:p w14:paraId="54D0B719"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Create test basis</w:t>
            </w:r>
          </w:p>
        </w:tc>
        <w:tc>
          <w:tcPr>
            <w:tcW w:w="1147" w:type="dxa"/>
            <w:shd w:val="clear" w:color="auto" w:fill="EDEDED"/>
          </w:tcPr>
          <w:p w14:paraId="660D2381"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03/04</w:t>
            </w:r>
          </w:p>
        </w:tc>
        <w:tc>
          <w:tcPr>
            <w:tcW w:w="1147" w:type="dxa"/>
            <w:shd w:val="clear" w:color="auto" w:fill="EDEDED"/>
          </w:tcPr>
          <w:p w14:paraId="2117FB82"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03/15</w:t>
            </w:r>
          </w:p>
        </w:tc>
        <w:tc>
          <w:tcPr>
            <w:tcW w:w="1485" w:type="dxa"/>
            <w:shd w:val="clear" w:color="auto" w:fill="EDEDED"/>
          </w:tcPr>
          <w:p w14:paraId="3018766E" w14:textId="2D8CDE8B" w:rsidR="00183307" w:rsidRDefault="00F34F4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Tamanna </w:t>
            </w:r>
            <w:r w:rsidR="00000000">
              <w:rPr>
                <w:rFonts w:ascii="Times New Roman" w:eastAsia="Times New Roman" w:hAnsi="Times New Roman" w:cs="Times New Roman"/>
              </w:rPr>
              <w:t xml:space="preserve">Tasnim </w:t>
            </w:r>
          </w:p>
        </w:tc>
        <w:tc>
          <w:tcPr>
            <w:tcW w:w="1687" w:type="dxa"/>
            <w:shd w:val="clear" w:color="auto" w:fill="EDEDED"/>
          </w:tcPr>
          <w:p w14:paraId="35842963"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30 minutes</w:t>
            </w:r>
          </w:p>
        </w:tc>
      </w:tr>
      <w:tr w:rsidR="00183307" w14:paraId="03C1D774" w14:textId="77777777">
        <w:tc>
          <w:tcPr>
            <w:tcW w:w="2292" w:type="dxa"/>
            <w:shd w:val="clear" w:color="auto" w:fill="EDEDED"/>
          </w:tcPr>
          <w:p w14:paraId="3B971307"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Staff and train new test resources </w:t>
            </w:r>
          </w:p>
        </w:tc>
        <w:tc>
          <w:tcPr>
            <w:tcW w:w="1147" w:type="dxa"/>
            <w:shd w:val="clear" w:color="auto" w:fill="EDEDED"/>
          </w:tcPr>
          <w:p w14:paraId="2DC1DA6C"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__</w:t>
            </w:r>
          </w:p>
        </w:tc>
        <w:tc>
          <w:tcPr>
            <w:tcW w:w="1147" w:type="dxa"/>
            <w:shd w:val="clear" w:color="auto" w:fill="EDEDED"/>
          </w:tcPr>
          <w:p w14:paraId="00E523C6"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___</w:t>
            </w:r>
          </w:p>
        </w:tc>
        <w:tc>
          <w:tcPr>
            <w:tcW w:w="1485" w:type="dxa"/>
            <w:shd w:val="clear" w:color="auto" w:fill="EDEDED"/>
          </w:tcPr>
          <w:p w14:paraId="719A21CB" w14:textId="57FB6355" w:rsidR="00183307" w:rsidRDefault="00F34F4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Tamanna </w:t>
            </w:r>
            <w:r w:rsidR="00000000">
              <w:rPr>
                <w:rFonts w:ascii="Times New Roman" w:eastAsia="Times New Roman" w:hAnsi="Times New Roman" w:cs="Times New Roman"/>
              </w:rPr>
              <w:t xml:space="preserve">Tasnim </w:t>
            </w:r>
          </w:p>
        </w:tc>
        <w:tc>
          <w:tcPr>
            <w:tcW w:w="1687" w:type="dxa"/>
            <w:shd w:val="clear" w:color="auto" w:fill="EDEDED"/>
          </w:tcPr>
          <w:p w14:paraId="410F51CC"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30 minutes</w:t>
            </w:r>
          </w:p>
        </w:tc>
      </w:tr>
      <w:tr w:rsidR="00183307" w14:paraId="46A6A4E3" w14:textId="77777777">
        <w:tc>
          <w:tcPr>
            <w:tcW w:w="2292" w:type="dxa"/>
            <w:shd w:val="clear" w:color="auto" w:fill="EDEDED"/>
          </w:tcPr>
          <w:p w14:paraId="3E733689"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First deploy to QA test environment</w:t>
            </w:r>
          </w:p>
        </w:tc>
        <w:tc>
          <w:tcPr>
            <w:tcW w:w="1147" w:type="dxa"/>
            <w:shd w:val="clear" w:color="auto" w:fill="EDEDED"/>
          </w:tcPr>
          <w:p w14:paraId="650004DA"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03/07</w:t>
            </w:r>
          </w:p>
        </w:tc>
        <w:tc>
          <w:tcPr>
            <w:tcW w:w="1147" w:type="dxa"/>
            <w:shd w:val="clear" w:color="auto" w:fill="EDEDED"/>
          </w:tcPr>
          <w:p w14:paraId="4CC70C4A"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03/07</w:t>
            </w:r>
          </w:p>
        </w:tc>
        <w:tc>
          <w:tcPr>
            <w:tcW w:w="1485" w:type="dxa"/>
            <w:shd w:val="clear" w:color="auto" w:fill="EDEDED"/>
          </w:tcPr>
          <w:p w14:paraId="0B2F5EB5" w14:textId="4A774EC6" w:rsidR="00183307" w:rsidRDefault="00F34F4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Tamanna </w:t>
            </w:r>
            <w:r w:rsidR="00000000">
              <w:rPr>
                <w:rFonts w:ascii="Times New Roman" w:eastAsia="Times New Roman" w:hAnsi="Times New Roman" w:cs="Times New Roman"/>
              </w:rPr>
              <w:t xml:space="preserve">Tasnim </w:t>
            </w:r>
          </w:p>
        </w:tc>
        <w:tc>
          <w:tcPr>
            <w:tcW w:w="1687" w:type="dxa"/>
            <w:shd w:val="clear" w:color="auto" w:fill="EDEDED"/>
          </w:tcPr>
          <w:p w14:paraId="335107D7"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2 hours </w:t>
            </w:r>
          </w:p>
        </w:tc>
      </w:tr>
      <w:tr w:rsidR="00183307" w14:paraId="540B835B" w14:textId="77777777">
        <w:tc>
          <w:tcPr>
            <w:tcW w:w="2292" w:type="dxa"/>
            <w:shd w:val="clear" w:color="auto" w:fill="EDEDED"/>
          </w:tcPr>
          <w:p w14:paraId="021073E2"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Functional testing:</w:t>
            </w:r>
          </w:p>
          <w:p w14:paraId="4C3A494B"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Iteration 1 </w:t>
            </w:r>
          </w:p>
        </w:tc>
        <w:tc>
          <w:tcPr>
            <w:tcW w:w="1147" w:type="dxa"/>
            <w:shd w:val="clear" w:color="auto" w:fill="EDEDED"/>
          </w:tcPr>
          <w:p w14:paraId="731A91D2"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03/07</w:t>
            </w:r>
          </w:p>
        </w:tc>
        <w:tc>
          <w:tcPr>
            <w:tcW w:w="1147" w:type="dxa"/>
            <w:shd w:val="clear" w:color="auto" w:fill="EDEDED"/>
          </w:tcPr>
          <w:p w14:paraId="5D591262"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03/09</w:t>
            </w:r>
          </w:p>
        </w:tc>
        <w:tc>
          <w:tcPr>
            <w:tcW w:w="1485" w:type="dxa"/>
            <w:shd w:val="clear" w:color="auto" w:fill="EDEDED"/>
          </w:tcPr>
          <w:p w14:paraId="3D23256D" w14:textId="06217750" w:rsidR="00183307" w:rsidRDefault="00F34F4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Tamanna </w:t>
            </w:r>
            <w:r w:rsidR="00000000">
              <w:rPr>
                <w:rFonts w:ascii="Times New Roman" w:eastAsia="Times New Roman" w:hAnsi="Times New Roman" w:cs="Times New Roman"/>
              </w:rPr>
              <w:t xml:space="preserve">Tasnim </w:t>
            </w:r>
          </w:p>
        </w:tc>
        <w:tc>
          <w:tcPr>
            <w:tcW w:w="1687" w:type="dxa"/>
            <w:shd w:val="clear" w:color="auto" w:fill="EDEDED"/>
          </w:tcPr>
          <w:p w14:paraId="085F88B0"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2 hours</w:t>
            </w:r>
          </w:p>
        </w:tc>
      </w:tr>
      <w:tr w:rsidR="00183307" w14:paraId="41E1D179" w14:textId="77777777">
        <w:tc>
          <w:tcPr>
            <w:tcW w:w="2292" w:type="dxa"/>
            <w:shd w:val="clear" w:color="auto" w:fill="EDEDED"/>
          </w:tcPr>
          <w:p w14:paraId="58BB1578"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Iteration 2 deploy to QA test environment </w:t>
            </w:r>
          </w:p>
        </w:tc>
        <w:tc>
          <w:tcPr>
            <w:tcW w:w="1147" w:type="dxa"/>
            <w:shd w:val="clear" w:color="auto" w:fill="EDEDED"/>
          </w:tcPr>
          <w:p w14:paraId="1C338D83"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03/09</w:t>
            </w:r>
          </w:p>
        </w:tc>
        <w:tc>
          <w:tcPr>
            <w:tcW w:w="1147" w:type="dxa"/>
            <w:shd w:val="clear" w:color="auto" w:fill="EDEDED"/>
          </w:tcPr>
          <w:p w14:paraId="00C8AA2B"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03/11</w:t>
            </w:r>
          </w:p>
        </w:tc>
        <w:tc>
          <w:tcPr>
            <w:tcW w:w="1485" w:type="dxa"/>
            <w:shd w:val="clear" w:color="auto" w:fill="EDEDED"/>
          </w:tcPr>
          <w:p w14:paraId="2D34E35A" w14:textId="6C5213AE" w:rsidR="00183307" w:rsidRDefault="00F34F4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Tamanna </w:t>
            </w:r>
            <w:r w:rsidR="00000000">
              <w:rPr>
                <w:rFonts w:ascii="Times New Roman" w:eastAsia="Times New Roman" w:hAnsi="Times New Roman" w:cs="Times New Roman"/>
              </w:rPr>
              <w:t xml:space="preserve">Tasnim </w:t>
            </w:r>
          </w:p>
        </w:tc>
        <w:tc>
          <w:tcPr>
            <w:tcW w:w="1687" w:type="dxa"/>
            <w:shd w:val="clear" w:color="auto" w:fill="EDEDED"/>
          </w:tcPr>
          <w:p w14:paraId="6102C238"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30 minutes </w:t>
            </w:r>
          </w:p>
        </w:tc>
      </w:tr>
      <w:tr w:rsidR="00183307" w14:paraId="0CFDAA6C" w14:textId="77777777">
        <w:trPr>
          <w:trHeight w:val="552"/>
        </w:trPr>
        <w:tc>
          <w:tcPr>
            <w:tcW w:w="2292" w:type="dxa"/>
            <w:shd w:val="clear" w:color="auto" w:fill="EDEDED"/>
          </w:tcPr>
          <w:p w14:paraId="0F2DD924"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Functional testing – Iteration 2 </w:t>
            </w:r>
          </w:p>
        </w:tc>
        <w:tc>
          <w:tcPr>
            <w:tcW w:w="1147" w:type="dxa"/>
            <w:shd w:val="clear" w:color="auto" w:fill="EDEDED"/>
          </w:tcPr>
          <w:p w14:paraId="6CEFE6CF"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03/11</w:t>
            </w:r>
          </w:p>
        </w:tc>
        <w:tc>
          <w:tcPr>
            <w:tcW w:w="1147" w:type="dxa"/>
            <w:shd w:val="clear" w:color="auto" w:fill="EDEDED"/>
          </w:tcPr>
          <w:p w14:paraId="4A767DE6"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03/15</w:t>
            </w:r>
          </w:p>
        </w:tc>
        <w:tc>
          <w:tcPr>
            <w:tcW w:w="1485" w:type="dxa"/>
            <w:shd w:val="clear" w:color="auto" w:fill="EDEDED"/>
          </w:tcPr>
          <w:p w14:paraId="3EC8AD35" w14:textId="152896D0" w:rsidR="00183307" w:rsidRDefault="00F34F4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Tamanna </w:t>
            </w:r>
            <w:r w:rsidR="00000000">
              <w:rPr>
                <w:rFonts w:ascii="Times New Roman" w:eastAsia="Times New Roman" w:hAnsi="Times New Roman" w:cs="Times New Roman"/>
              </w:rPr>
              <w:t xml:space="preserve">Tasnim </w:t>
            </w:r>
          </w:p>
        </w:tc>
        <w:tc>
          <w:tcPr>
            <w:tcW w:w="1687" w:type="dxa"/>
            <w:shd w:val="clear" w:color="auto" w:fill="EDEDED"/>
          </w:tcPr>
          <w:p w14:paraId="33A99D20"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30 minutes </w:t>
            </w:r>
          </w:p>
        </w:tc>
      </w:tr>
      <w:tr w:rsidR="00183307" w14:paraId="131E4979" w14:textId="77777777">
        <w:tc>
          <w:tcPr>
            <w:tcW w:w="2292" w:type="dxa"/>
            <w:shd w:val="clear" w:color="auto" w:fill="EDEDED"/>
          </w:tcPr>
          <w:p w14:paraId="7A7FA3E2"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System testing </w:t>
            </w:r>
          </w:p>
        </w:tc>
        <w:tc>
          <w:tcPr>
            <w:tcW w:w="1147" w:type="dxa"/>
            <w:shd w:val="clear" w:color="auto" w:fill="EDEDED"/>
          </w:tcPr>
          <w:p w14:paraId="0DBF0D37"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03/11</w:t>
            </w:r>
          </w:p>
        </w:tc>
        <w:tc>
          <w:tcPr>
            <w:tcW w:w="1147" w:type="dxa"/>
            <w:shd w:val="clear" w:color="auto" w:fill="EDEDED"/>
          </w:tcPr>
          <w:p w14:paraId="756AB10C"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03/12</w:t>
            </w:r>
          </w:p>
        </w:tc>
        <w:tc>
          <w:tcPr>
            <w:tcW w:w="1485" w:type="dxa"/>
            <w:shd w:val="clear" w:color="auto" w:fill="EDEDED"/>
          </w:tcPr>
          <w:p w14:paraId="191710CC" w14:textId="7A3E3F9B" w:rsidR="00183307" w:rsidRDefault="00F34F4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Tamanna </w:t>
            </w:r>
            <w:r w:rsidR="00000000">
              <w:rPr>
                <w:rFonts w:ascii="Times New Roman" w:eastAsia="Times New Roman" w:hAnsi="Times New Roman" w:cs="Times New Roman"/>
              </w:rPr>
              <w:t xml:space="preserve">Tasnim </w:t>
            </w:r>
          </w:p>
        </w:tc>
        <w:tc>
          <w:tcPr>
            <w:tcW w:w="1687" w:type="dxa"/>
            <w:shd w:val="clear" w:color="auto" w:fill="EDEDED"/>
          </w:tcPr>
          <w:p w14:paraId="24EC2A44"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2 hours</w:t>
            </w:r>
          </w:p>
        </w:tc>
      </w:tr>
      <w:tr w:rsidR="00183307" w14:paraId="79E36B3A" w14:textId="77777777">
        <w:trPr>
          <w:trHeight w:val="13"/>
        </w:trPr>
        <w:tc>
          <w:tcPr>
            <w:tcW w:w="2292" w:type="dxa"/>
            <w:shd w:val="clear" w:color="auto" w:fill="EDEDED"/>
          </w:tcPr>
          <w:p w14:paraId="0BF56779"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Regression testing</w:t>
            </w:r>
          </w:p>
        </w:tc>
        <w:tc>
          <w:tcPr>
            <w:tcW w:w="1147" w:type="dxa"/>
            <w:shd w:val="clear" w:color="auto" w:fill="EDEDED"/>
          </w:tcPr>
          <w:p w14:paraId="608F4F7E"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03/11</w:t>
            </w:r>
          </w:p>
        </w:tc>
        <w:tc>
          <w:tcPr>
            <w:tcW w:w="1147" w:type="dxa"/>
            <w:shd w:val="clear" w:color="auto" w:fill="EDEDED"/>
          </w:tcPr>
          <w:p w14:paraId="74E97A00"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03/12</w:t>
            </w:r>
          </w:p>
        </w:tc>
        <w:tc>
          <w:tcPr>
            <w:tcW w:w="1485" w:type="dxa"/>
            <w:shd w:val="clear" w:color="auto" w:fill="EDEDED"/>
          </w:tcPr>
          <w:p w14:paraId="3BFA3B0D" w14:textId="44CA047B" w:rsidR="00183307" w:rsidRDefault="00F34F4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Tamanna </w:t>
            </w:r>
            <w:r w:rsidR="00000000">
              <w:rPr>
                <w:rFonts w:ascii="Times New Roman" w:eastAsia="Times New Roman" w:hAnsi="Times New Roman" w:cs="Times New Roman"/>
              </w:rPr>
              <w:t xml:space="preserve">Tasnim </w:t>
            </w:r>
          </w:p>
        </w:tc>
        <w:tc>
          <w:tcPr>
            <w:tcW w:w="1687" w:type="dxa"/>
            <w:shd w:val="clear" w:color="auto" w:fill="EDEDED"/>
          </w:tcPr>
          <w:p w14:paraId="09B82EAD"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4 hours </w:t>
            </w:r>
          </w:p>
        </w:tc>
      </w:tr>
      <w:tr w:rsidR="00183307" w14:paraId="708A08C2" w14:textId="77777777">
        <w:tc>
          <w:tcPr>
            <w:tcW w:w="2292" w:type="dxa"/>
            <w:shd w:val="clear" w:color="auto" w:fill="EDEDED"/>
          </w:tcPr>
          <w:p w14:paraId="24957BBF"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UAT </w:t>
            </w:r>
          </w:p>
        </w:tc>
        <w:tc>
          <w:tcPr>
            <w:tcW w:w="1147" w:type="dxa"/>
            <w:shd w:val="clear" w:color="auto" w:fill="EDEDED"/>
          </w:tcPr>
          <w:p w14:paraId="15B9029D"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03/11</w:t>
            </w:r>
          </w:p>
        </w:tc>
        <w:tc>
          <w:tcPr>
            <w:tcW w:w="1147" w:type="dxa"/>
            <w:shd w:val="clear" w:color="auto" w:fill="EDEDED"/>
          </w:tcPr>
          <w:p w14:paraId="75A60BA9"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03/12</w:t>
            </w:r>
          </w:p>
        </w:tc>
        <w:tc>
          <w:tcPr>
            <w:tcW w:w="1485" w:type="dxa"/>
            <w:shd w:val="clear" w:color="auto" w:fill="EDEDED"/>
          </w:tcPr>
          <w:p w14:paraId="7E1A4F4C" w14:textId="4006B819" w:rsidR="00183307" w:rsidRDefault="00F34F4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Tamanna </w:t>
            </w:r>
            <w:r w:rsidR="00000000">
              <w:rPr>
                <w:rFonts w:ascii="Times New Roman" w:eastAsia="Times New Roman" w:hAnsi="Times New Roman" w:cs="Times New Roman"/>
              </w:rPr>
              <w:t xml:space="preserve">Tasnim </w:t>
            </w:r>
          </w:p>
        </w:tc>
        <w:tc>
          <w:tcPr>
            <w:tcW w:w="1687" w:type="dxa"/>
            <w:shd w:val="clear" w:color="auto" w:fill="EDEDED"/>
          </w:tcPr>
          <w:p w14:paraId="52610F05"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2 hours </w:t>
            </w:r>
          </w:p>
        </w:tc>
      </w:tr>
      <w:tr w:rsidR="00183307" w14:paraId="457C2574" w14:textId="77777777">
        <w:tc>
          <w:tcPr>
            <w:tcW w:w="2292" w:type="dxa"/>
            <w:shd w:val="clear" w:color="auto" w:fill="EDEDED"/>
          </w:tcPr>
          <w:p w14:paraId="7A7EE16D"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Resolution of final defects and final build testing</w:t>
            </w:r>
          </w:p>
        </w:tc>
        <w:tc>
          <w:tcPr>
            <w:tcW w:w="1147" w:type="dxa"/>
            <w:shd w:val="clear" w:color="auto" w:fill="EDEDED"/>
          </w:tcPr>
          <w:p w14:paraId="709B029D"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03/11</w:t>
            </w:r>
          </w:p>
        </w:tc>
        <w:tc>
          <w:tcPr>
            <w:tcW w:w="1147" w:type="dxa"/>
            <w:shd w:val="clear" w:color="auto" w:fill="EDEDED"/>
          </w:tcPr>
          <w:p w14:paraId="05C03028"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03/12</w:t>
            </w:r>
          </w:p>
        </w:tc>
        <w:tc>
          <w:tcPr>
            <w:tcW w:w="1485" w:type="dxa"/>
            <w:shd w:val="clear" w:color="auto" w:fill="EDEDED"/>
          </w:tcPr>
          <w:p w14:paraId="39043065" w14:textId="6AF13360" w:rsidR="00183307" w:rsidRDefault="00F34F4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Tamanna </w:t>
            </w:r>
            <w:r w:rsidR="00000000">
              <w:rPr>
                <w:rFonts w:ascii="Times New Roman" w:eastAsia="Times New Roman" w:hAnsi="Times New Roman" w:cs="Times New Roman"/>
              </w:rPr>
              <w:t xml:space="preserve">Tasnim </w:t>
            </w:r>
          </w:p>
        </w:tc>
        <w:tc>
          <w:tcPr>
            <w:tcW w:w="1687" w:type="dxa"/>
            <w:shd w:val="clear" w:color="auto" w:fill="EDEDED"/>
          </w:tcPr>
          <w:p w14:paraId="70C15F91"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3 hours</w:t>
            </w:r>
          </w:p>
        </w:tc>
      </w:tr>
      <w:tr w:rsidR="00183307" w14:paraId="651A73C5" w14:textId="77777777">
        <w:tc>
          <w:tcPr>
            <w:tcW w:w="2292" w:type="dxa"/>
            <w:shd w:val="clear" w:color="auto" w:fill="EDEDED"/>
          </w:tcPr>
          <w:p w14:paraId="46B59CA5"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Deploy to Staging environment </w:t>
            </w:r>
          </w:p>
        </w:tc>
        <w:tc>
          <w:tcPr>
            <w:tcW w:w="1147" w:type="dxa"/>
            <w:shd w:val="clear" w:color="auto" w:fill="EDEDED"/>
          </w:tcPr>
          <w:p w14:paraId="4047470C"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03/12</w:t>
            </w:r>
          </w:p>
        </w:tc>
        <w:tc>
          <w:tcPr>
            <w:tcW w:w="1147" w:type="dxa"/>
            <w:shd w:val="clear" w:color="auto" w:fill="EDEDED"/>
          </w:tcPr>
          <w:p w14:paraId="097D80CA"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03/12</w:t>
            </w:r>
          </w:p>
        </w:tc>
        <w:tc>
          <w:tcPr>
            <w:tcW w:w="1485" w:type="dxa"/>
            <w:shd w:val="clear" w:color="auto" w:fill="EDEDED"/>
          </w:tcPr>
          <w:p w14:paraId="2EC2684D" w14:textId="77777777" w:rsidR="00183307" w:rsidRDefault="00000000">
            <w:pPr>
              <w:spacing w:after="0" w:line="240" w:lineRule="auto"/>
              <w:rPr>
                <w:rFonts w:ascii="Times New Roman" w:eastAsia="Times New Roman" w:hAnsi="Times New Roman" w:cs="Times New Roman"/>
                <w:b/>
                <w:color w:val="FF0000"/>
              </w:rPr>
            </w:pPr>
            <w:r>
              <w:rPr>
                <w:rFonts w:ascii="Times New Roman" w:eastAsia="Times New Roman" w:hAnsi="Times New Roman" w:cs="Times New Roman"/>
                <w:b/>
                <w:color w:val="FF0000"/>
              </w:rPr>
              <w:t>Future work</w:t>
            </w:r>
          </w:p>
        </w:tc>
        <w:tc>
          <w:tcPr>
            <w:tcW w:w="1687" w:type="dxa"/>
            <w:shd w:val="clear" w:color="auto" w:fill="EDEDED"/>
          </w:tcPr>
          <w:p w14:paraId="73281E2C" w14:textId="77777777" w:rsidR="00183307" w:rsidRDefault="00183307">
            <w:pPr>
              <w:spacing w:after="0" w:line="240" w:lineRule="auto"/>
              <w:rPr>
                <w:rFonts w:ascii="Times New Roman" w:eastAsia="Times New Roman" w:hAnsi="Times New Roman" w:cs="Times New Roman"/>
              </w:rPr>
            </w:pPr>
          </w:p>
        </w:tc>
      </w:tr>
      <w:tr w:rsidR="00183307" w14:paraId="7AE54F39" w14:textId="77777777">
        <w:tc>
          <w:tcPr>
            <w:tcW w:w="2292" w:type="dxa"/>
            <w:shd w:val="clear" w:color="auto" w:fill="EDEDED"/>
          </w:tcPr>
          <w:p w14:paraId="42D83B16"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Performance testing</w:t>
            </w:r>
          </w:p>
        </w:tc>
        <w:tc>
          <w:tcPr>
            <w:tcW w:w="1147" w:type="dxa"/>
            <w:shd w:val="clear" w:color="auto" w:fill="EDEDED"/>
          </w:tcPr>
          <w:p w14:paraId="7C5F91C1"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03/12</w:t>
            </w:r>
          </w:p>
        </w:tc>
        <w:tc>
          <w:tcPr>
            <w:tcW w:w="1147" w:type="dxa"/>
            <w:shd w:val="clear" w:color="auto" w:fill="EDEDED"/>
          </w:tcPr>
          <w:p w14:paraId="7967A65A"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03/13</w:t>
            </w:r>
          </w:p>
        </w:tc>
        <w:tc>
          <w:tcPr>
            <w:tcW w:w="1485" w:type="dxa"/>
            <w:shd w:val="clear" w:color="auto" w:fill="EDEDED"/>
          </w:tcPr>
          <w:p w14:paraId="1865B3AC" w14:textId="1BB9F338" w:rsidR="00183307" w:rsidRDefault="00F34F45">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Tamanna </w:t>
            </w:r>
            <w:r w:rsidR="00000000">
              <w:rPr>
                <w:rFonts w:ascii="Times New Roman" w:eastAsia="Times New Roman" w:hAnsi="Times New Roman" w:cs="Times New Roman"/>
              </w:rPr>
              <w:t xml:space="preserve">Tasnim </w:t>
            </w:r>
          </w:p>
        </w:tc>
        <w:tc>
          <w:tcPr>
            <w:tcW w:w="1687" w:type="dxa"/>
            <w:shd w:val="clear" w:color="auto" w:fill="EDEDED"/>
          </w:tcPr>
          <w:p w14:paraId="10AA9365"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30 minutes</w:t>
            </w:r>
          </w:p>
        </w:tc>
      </w:tr>
      <w:tr w:rsidR="00183307" w14:paraId="5E69AE09" w14:textId="77777777">
        <w:tc>
          <w:tcPr>
            <w:tcW w:w="2292" w:type="dxa"/>
            <w:shd w:val="clear" w:color="auto" w:fill="EDEDED"/>
          </w:tcPr>
          <w:p w14:paraId="4A1D2D20"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Release to Production</w:t>
            </w:r>
          </w:p>
        </w:tc>
        <w:tc>
          <w:tcPr>
            <w:tcW w:w="1147" w:type="dxa"/>
            <w:shd w:val="clear" w:color="auto" w:fill="EDEDED"/>
          </w:tcPr>
          <w:p w14:paraId="5C59025C"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03/13</w:t>
            </w:r>
          </w:p>
        </w:tc>
        <w:tc>
          <w:tcPr>
            <w:tcW w:w="1147" w:type="dxa"/>
            <w:shd w:val="clear" w:color="auto" w:fill="EDEDED"/>
          </w:tcPr>
          <w:p w14:paraId="5DBC662D"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03/13</w:t>
            </w:r>
          </w:p>
        </w:tc>
        <w:tc>
          <w:tcPr>
            <w:tcW w:w="1485" w:type="dxa"/>
            <w:shd w:val="clear" w:color="auto" w:fill="EDEDED"/>
          </w:tcPr>
          <w:p w14:paraId="1FA8B5A0" w14:textId="77777777" w:rsidR="00183307" w:rsidRDefault="00000000">
            <w:pPr>
              <w:spacing w:after="0" w:line="240" w:lineRule="auto"/>
              <w:rPr>
                <w:rFonts w:ascii="Times New Roman" w:eastAsia="Times New Roman" w:hAnsi="Times New Roman" w:cs="Times New Roman"/>
                <w:b/>
                <w:color w:val="FF0000"/>
              </w:rPr>
            </w:pPr>
            <w:r>
              <w:rPr>
                <w:rFonts w:ascii="Times New Roman" w:eastAsia="Times New Roman" w:hAnsi="Times New Roman" w:cs="Times New Roman"/>
                <w:b/>
                <w:color w:val="FF0000"/>
              </w:rPr>
              <w:t>Future work</w:t>
            </w:r>
          </w:p>
        </w:tc>
        <w:tc>
          <w:tcPr>
            <w:tcW w:w="1687" w:type="dxa"/>
            <w:shd w:val="clear" w:color="auto" w:fill="EDEDED"/>
          </w:tcPr>
          <w:p w14:paraId="264C7678" w14:textId="77777777" w:rsidR="00183307" w:rsidRDefault="00183307">
            <w:pPr>
              <w:spacing w:after="0" w:line="240" w:lineRule="auto"/>
              <w:rPr>
                <w:rFonts w:ascii="Times New Roman" w:eastAsia="Times New Roman" w:hAnsi="Times New Roman" w:cs="Times New Roman"/>
              </w:rPr>
            </w:pPr>
          </w:p>
        </w:tc>
      </w:tr>
    </w:tbl>
    <w:p w14:paraId="1746844F" w14:textId="77777777" w:rsidR="00183307" w:rsidRDefault="00183307">
      <w:pPr>
        <w:rPr>
          <w:rFonts w:ascii="Times New Roman" w:eastAsia="Times New Roman" w:hAnsi="Times New Roman" w:cs="Times New Roman"/>
        </w:rPr>
      </w:pPr>
    </w:p>
    <w:p w14:paraId="074E99E7" w14:textId="77777777" w:rsidR="00183307" w:rsidRDefault="00183307">
      <w:pPr>
        <w:rPr>
          <w:rFonts w:ascii="Times New Roman" w:eastAsia="Times New Roman" w:hAnsi="Times New Roman" w:cs="Times New Roman"/>
        </w:rPr>
      </w:pPr>
    </w:p>
    <w:p w14:paraId="6D72E62B" w14:textId="77777777" w:rsidR="00183307" w:rsidRDefault="00000000">
      <w:pPr>
        <w:pStyle w:val="Heading2"/>
        <w:rPr>
          <w:rFonts w:ascii="Times New Roman" w:eastAsia="Times New Roman" w:hAnsi="Times New Roman" w:cs="Times New Roman"/>
          <w:b/>
          <w:i/>
        </w:rPr>
      </w:pPr>
      <w:r>
        <w:rPr>
          <w:rFonts w:ascii="Times New Roman" w:eastAsia="Times New Roman" w:hAnsi="Times New Roman" w:cs="Times New Roman"/>
          <w:b/>
          <w:i/>
        </w:rPr>
        <w:t xml:space="preserve">10. Deliveries </w:t>
      </w:r>
    </w:p>
    <w:p w14:paraId="6BF4E2C0" w14:textId="77777777" w:rsidR="00183307" w:rsidRDefault="00183307">
      <w:pPr>
        <w:rPr>
          <w:rFonts w:ascii="Times New Roman" w:eastAsia="Times New Roman" w:hAnsi="Times New Roman" w:cs="Times New Roman"/>
        </w:rPr>
      </w:pPr>
    </w:p>
    <w:p w14:paraId="2CABC594" w14:textId="45E0E71C" w:rsidR="00183307" w:rsidRDefault="00000000">
      <w:pPr>
        <w:shd w:val="clear" w:color="auto" w:fill="FFFFFF"/>
        <w:spacing w:after="3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deliverables are provided as </w:t>
      </w:r>
      <w:r w:rsidR="00E0753D">
        <w:rPr>
          <w:rFonts w:ascii="Times New Roman" w:eastAsia="Times New Roman" w:hAnsi="Times New Roman" w:cs="Times New Roman"/>
          <w:sz w:val="24"/>
          <w:szCs w:val="24"/>
        </w:rPr>
        <w:t>below:</w:t>
      </w:r>
    </w:p>
    <w:p w14:paraId="54C792E9" w14:textId="77777777" w:rsidR="00183307" w:rsidRDefault="00000000">
      <w:pPr>
        <w:shd w:val="clear" w:color="auto" w:fill="FFFFFF"/>
        <w:spacing w:after="320"/>
        <w:rPr>
          <w:rFonts w:ascii="Times New Roman" w:eastAsia="Times New Roman" w:hAnsi="Times New Roman" w:cs="Times New Roman"/>
          <w:sz w:val="24"/>
          <w:szCs w:val="24"/>
        </w:rPr>
      </w:pPr>
      <w:r>
        <w:rPr>
          <w:rFonts w:ascii="Times New Roman" w:eastAsia="Times New Roman" w:hAnsi="Times New Roman" w:cs="Times New Roman"/>
          <w:sz w:val="24"/>
          <w:szCs w:val="24"/>
        </w:rPr>
        <w:t>Before testing phase</w:t>
      </w:r>
    </w:p>
    <w:p w14:paraId="075BCDD0" w14:textId="77777777" w:rsidR="00183307" w:rsidRDefault="00000000">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plans document.</w:t>
      </w:r>
    </w:p>
    <w:p w14:paraId="67F35DE1" w14:textId="77777777" w:rsidR="00183307" w:rsidRDefault="00000000">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 documents</w:t>
      </w:r>
    </w:p>
    <w:p w14:paraId="7E657F37" w14:textId="77777777" w:rsidR="00183307" w:rsidRDefault="00000000">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Design specifications.</w:t>
      </w:r>
    </w:p>
    <w:p w14:paraId="16CE5233" w14:textId="77777777" w:rsidR="00183307" w:rsidRDefault="00000000">
      <w:pPr>
        <w:shd w:val="clear" w:color="auto" w:fill="FFFFFF"/>
        <w:spacing w:after="320"/>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testing</w:t>
      </w:r>
    </w:p>
    <w:p w14:paraId="043433B1" w14:textId="77777777" w:rsidR="00183307"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Test Tool Simulators.</w:t>
      </w:r>
    </w:p>
    <w:p w14:paraId="61AFB383" w14:textId="77777777" w:rsidR="00183307"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Test Data</w:t>
      </w:r>
    </w:p>
    <w:p w14:paraId="2C869ADB" w14:textId="77777777" w:rsidR="00183307"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Test Trace-ability Matrix - Error logs and execution logs.</w:t>
      </w:r>
    </w:p>
    <w:p w14:paraId="42EF9D79" w14:textId="77777777" w:rsidR="00183307" w:rsidRDefault="00000000">
      <w:pPr>
        <w:shd w:val="clear" w:color="auto" w:fill="FFFFFF"/>
        <w:spacing w:after="320"/>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testing cycles is over</w:t>
      </w:r>
    </w:p>
    <w:p w14:paraId="7D790398" w14:textId="77777777" w:rsidR="00183307" w:rsidRDefault="00000000">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Test Results/reports</w:t>
      </w:r>
    </w:p>
    <w:p w14:paraId="268BD9DA" w14:textId="77777777" w:rsidR="00183307" w:rsidRDefault="00000000">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Defect Report</w:t>
      </w:r>
    </w:p>
    <w:p w14:paraId="5E314EF2" w14:textId="77777777" w:rsidR="00183307" w:rsidRDefault="00000000">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Installation/ Test procedures guidelines</w:t>
      </w:r>
    </w:p>
    <w:p w14:paraId="24AE7015" w14:textId="77777777" w:rsidR="00183307" w:rsidRDefault="00000000">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notes</w:t>
      </w:r>
    </w:p>
    <w:p w14:paraId="530EAB1F" w14:textId="77777777" w:rsidR="00183307" w:rsidRDefault="00183307">
      <w:pPr>
        <w:ind w:left="720"/>
        <w:rPr>
          <w:rFonts w:ascii="Times New Roman" w:eastAsia="Times New Roman" w:hAnsi="Times New Roman" w:cs="Times New Roman"/>
          <w:sz w:val="24"/>
          <w:szCs w:val="24"/>
        </w:rPr>
      </w:pPr>
    </w:p>
    <w:p w14:paraId="74C7A7C3" w14:textId="77777777" w:rsidR="00183307" w:rsidRDefault="00000000">
      <w:pPr>
        <w:pStyle w:val="Heading2"/>
        <w:numPr>
          <w:ilvl w:val="0"/>
          <w:numId w:val="15"/>
        </w:numPr>
        <w:rPr>
          <w:rFonts w:ascii="Times New Roman" w:eastAsia="Times New Roman" w:hAnsi="Times New Roman" w:cs="Times New Roman"/>
          <w:i/>
        </w:rPr>
      </w:pPr>
      <w:r>
        <w:rPr>
          <w:rFonts w:ascii="Times New Roman" w:eastAsia="Times New Roman" w:hAnsi="Times New Roman" w:cs="Times New Roman"/>
          <w:b/>
          <w:i/>
        </w:rPr>
        <w:t xml:space="preserve">Risk &amp; Assumptions </w:t>
      </w:r>
    </w:p>
    <w:p w14:paraId="2A7BEC70" w14:textId="77777777" w:rsidR="00183307" w:rsidRDefault="00183307">
      <w:pPr>
        <w:ind w:left="630"/>
        <w:rPr>
          <w:rFonts w:ascii="Times New Roman" w:eastAsia="Times New Roman" w:hAnsi="Times New Roman" w:cs="Times New Roman"/>
          <w:sz w:val="24"/>
          <w:szCs w:val="24"/>
        </w:rPr>
      </w:pPr>
    </w:p>
    <w:p w14:paraId="6F2A3D41" w14:textId="375DF453" w:rsidR="00183307" w:rsidRDefault="00E0753D">
      <w:pPr>
        <w:ind w:left="630"/>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w:t>
      </w:r>
      <w:r w:rsidR="00000000">
        <w:rPr>
          <w:rFonts w:ascii="Times New Roman" w:eastAsia="Times New Roman" w:hAnsi="Times New Roman" w:cs="Times New Roman"/>
          <w:b/>
          <w:sz w:val="24"/>
          <w:szCs w:val="24"/>
        </w:rPr>
        <w:t xml:space="preserve"> </w:t>
      </w:r>
    </w:p>
    <w:p w14:paraId="427CEC23" w14:textId="77777777" w:rsidR="00183307" w:rsidRDefault="00000000">
      <w:pPr>
        <w:numPr>
          <w:ilvl w:val="0"/>
          <w:numId w:val="1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Payment method may fail when internet fluctuates </w:t>
      </w:r>
    </w:p>
    <w:p w14:paraId="4D7BC891" w14:textId="782348A8" w:rsidR="00183307" w:rsidRDefault="00000000">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old / no-updated </w:t>
      </w:r>
      <w:r w:rsidR="00E0753D">
        <w:rPr>
          <w:rFonts w:ascii="Times New Roman" w:eastAsia="Times New Roman" w:hAnsi="Times New Roman" w:cs="Times New Roman"/>
          <w:sz w:val="24"/>
          <w:szCs w:val="24"/>
        </w:rPr>
        <w:t>browser,</w:t>
      </w:r>
      <w:r>
        <w:rPr>
          <w:rFonts w:ascii="Times New Roman" w:eastAsia="Times New Roman" w:hAnsi="Times New Roman" w:cs="Times New Roman"/>
          <w:sz w:val="24"/>
          <w:szCs w:val="24"/>
        </w:rPr>
        <w:t xml:space="preserve"> system may fail to load when </w:t>
      </w:r>
      <w:r w:rsidR="00E0753D">
        <w:rPr>
          <w:rFonts w:ascii="Times New Roman" w:eastAsia="Times New Roman" w:hAnsi="Times New Roman" w:cs="Times New Roman"/>
          <w:sz w:val="24"/>
          <w:szCs w:val="24"/>
        </w:rPr>
        <w:t>JavaScript</w:t>
      </w:r>
      <w:r>
        <w:rPr>
          <w:rFonts w:ascii="Times New Roman" w:eastAsia="Times New Roman" w:hAnsi="Times New Roman" w:cs="Times New Roman"/>
          <w:sz w:val="24"/>
          <w:szCs w:val="24"/>
        </w:rPr>
        <w:t xml:space="preserve"> if disabled </w:t>
      </w:r>
    </w:p>
    <w:p w14:paraId="20CA31F4" w14:textId="77777777" w:rsidR="00183307" w:rsidRDefault="00183307">
      <w:pPr>
        <w:ind w:firstLine="720"/>
        <w:rPr>
          <w:rFonts w:ascii="Times New Roman" w:eastAsia="Times New Roman" w:hAnsi="Times New Roman" w:cs="Times New Roman"/>
          <w:sz w:val="24"/>
          <w:szCs w:val="24"/>
        </w:rPr>
      </w:pPr>
    </w:p>
    <w:p w14:paraId="07EB17DD" w14:textId="19836D34" w:rsidR="00183307" w:rsidRDefault="00E0753D">
      <w:pPr>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Assumptions:</w:t>
      </w:r>
    </w:p>
    <w:p w14:paraId="60FF31EE" w14:textId="3727F707" w:rsidR="00183307" w:rsidRDefault="00000000">
      <w:pPr>
        <w:numPr>
          <w:ilvl w:val="0"/>
          <w:numId w:val="17"/>
        </w:numPr>
        <w:spacing w:after="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 xml:space="preserve">For some optimization of </w:t>
      </w:r>
      <w:r w:rsidR="00E0753D">
        <w:rPr>
          <w:rFonts w:ascii="Times New Roman" w:eastAsia="Times New Roman" w:hAnsi="Times New Roman" w:cs="Times New Roman"/>
          <w:color w:val="222222"/>
          <w:sz w:val="24"/>
          <w:szCs w:val="24"/>
        </w:rPr>
        <w:t>resources,</w:t>
      </w:r>
      <w:r>
        <w:rPr>
          <w:rFonts w:ascii="Times New Roman" w:eastAsia="Times New Roman" w:hAnsi="Times New Roman" w:cs="Times New Roman"/>
          <w:color w:val="222222"/>
          <w:sz w:val="24"/>
          <w:szCs w:val="24"/>
        </w:rPr>
        <w:t xml:space="preserve"> test plan may fail </w:t>
      </w:r>
    </w:p>
    <w:p w14:paraId="392B5D97" w14:textId="77777777" w:rsidR="00183307" w:rsidRDefault="00000000">
      <w:pPr>
        <w:numPr>
          <w:ilvl w:val="0"/>
          <w:numId w:val="17"/>
        </w:numPr>
        <w:spacing w:after="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Skill level of resources </w:t>
      </w:r>
    </w:p>
    <w:p w14:paraId="4FB2336F" w14:textId="77777777" w:rsidR="00183307" w:rsidRDefault="00000000">
      <w:pPr>
        <w:numPr>
          <w:ilvl w:val="0"/>
          <w:numId w:val="17"/>
        </w:numPr>
        <w:spacing w:after="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Availability of test tools/resources </w:t>
      </w:r>
    </w:p>
    <w:p w14:paraId="026C1167" w14:textId="77777777" w:rsidR="00183307" w:rsidRDefault="00000000">
      <w:pPr>
        <w:numPr>
          <w:ilvl w:val="0"/>
          <w:numId w:val="17"/>
        </w:num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Delays in training on the application and/or tools.</w:t>
      </w:r>
    </w:p>
    <w:p w14:paraId="06E45B5D" w14:textId="77777777" w:rsidR="00183307" w:rsidRDefault="00183307">
      <w:pPr>
        <w:ind w:left="630"/>
        <w:rPr>
          <w:rFonts w:ascii="Times New Roman" w:eastAsia="Times New Roman" w:hAnsi="Times New Roman" w:cs="Times New Roman"/>
        </w:rPr>
      </w:pPr>
    </w:p>
    <w:p w14:paraId="0191A215" w14:textId="77777777" w:rsidR="00183307" w:rsidRDefault="00000000">
      <w:pPr>
        <w:pStyle w:val="Heading2"/>
        <w:numPr>
          <w:ilvl w:val="0"/>
          <w:numId w:val="15"/>
        </w:numPr>
        <w:rPr>
          <w:rFonts w:ascii="Times New Roman" w:eastAsia="Times New Roman" w:hAnsi="Times New Roman" w:cs="Times New Roman"/>
        </w:rPr>
      </w:pPr>
      <w:r>
        <w:rPr>
          <w:rFonts w:ascii="Times New Roman" w:eastAsia="Times New Roman" w:hAnsi="Times New Roman" w:cs="Times New Roman"/>
          <w:b/>
        </w:rPr>
        <w:t>Terms/Acronyms</w:t>
      </w:r>
    </w:p>
    <w:p w14:paraId="4B03B8F0" w14:textId="77777777" w:rsidR="00183307" w:rsidRDefault="00183307">
      <w:pPr>
        <w:rPr>
          <w:rFonts w:ascii="Times New Roman" w:eastAsia="Times New Roman" w:hAnsi="Times New Roman" w:cs="Times New Roman"/>
        </w:rPr>
      </w:pPr>
    </w:p>
    <w:tbl>
      <w:tblPr>
        <w:tblStyle w:val="Style39"/>
        <w:tblW w:w="9350"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4675"/>
        <w:gridCol w:w="4675"/>
      </w:tblGrid>
      <w:tr w:rsidR="00183307" w14:paraId="46FCE11D" w14:textId="77777777">
        <w:tc>
          <w:tcPr>
            <w:tcW w:w="4675" w:type="dxa"/>
            <w:shd w:val="clear" w:color="auto" w:fill="D5DCE4"/>
          </w:tcPr>
          <w:p w14:paraId="68DABE68" w14:textId="77777777" w:rsidR="00183307" w:rsidRDefault="00000000">
            <w:pPr>
              <w:spacing w:after="0" w:line="240" w:lineRule="auto"/>
              <w:rPr>
                <w:rFonts w:ascii="Times New Roman" w:eastAsia="Times New Roman" w:hAnsi="Times New Roman" w:cs="Times New Roman"/>
                <w:b/>
              </w:rPr>
            </w:pPr>
            <w:r>
              <w:rPr>
                <w:rFonts w:ascii="Times New Roman" w:eastAsia="Times New Roman" w:hAnsi="Times New Roman" w:cs="Times New Roman"/>
                <w:b/>
              </w:rPr>
              <w:t>Term/Acronyms</w:t>
            </w:r>
          </w:p>
        </w:tc>
        <w:tc>
          <w:tcPr>
            <w:tcW w:w="4675" w:type="dxa"/>
            <w:shd w:val="clear" w:color="auto" w:fill="D5DCE4"/>
          </w:tcPr>
          <w:p w14:paraId="2AC79DC9" w14:textId="77777777" w:rsidR="00183307" w:rsidRDefault="00000000">
            <w:pPr>
              <w:spacing w:after="0" w:line="240" w:lineRule="auto"/>
              <w:rPr>
                <w:rFonts w:ascii="Times New Roman" w:eastAsia="Times New Roman" w:hAnsi="Times New Roman" w:cs="Times New Roman"/>
                <w:b/>
              </w:rPr>
            </w:pPr>
            <w:r>
              <w:rPr>
                <w:rFonts w:ascii="Times New Roman" w:eastAsia="Times New Roman" w:hAnsi="Times New Roman" w:cs="Times New Roman"/>
                <w:b/>
              </w:rPr>
              <w:t>Definition</w:t>
            </w:r>
          </w:p>
        </w:tc>
      </w:tr>
      <w:tr w:rsidR="00183307" w14:paraId="19A13C4A" w14:textId="77777777">
        <w:tc>
          <w:tcPr>
            <w:tcW w:w="4675" w:type="dxa"/>
            <w:shd w:val="clear" w:color="auto" w:fill="EDEDED"/>
          </w:tcPr>
          <w:p w14:paraId="6E54FF1B"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API</w:t>
            </w:r>
          </w:p>
        </w:tc>
        <w:tc>
          <w:tcPr>
            <w:tcW w:w="4675" w:type="dxa"/>
            <w:shd w:val="clear" w:color="auto" w:fill="EDEDED"/>
          </w:tcPr>
          <w:p w14:paraId="4DCBAC63"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Application Programming Interface</w:t>
            </w:r>
          </w:p>
        </w:tc>
      </w:tr>
      <w:tr w:rsidR="00183307" w14:paraId="58EAF33B" w14:textId="77777777">
        <w:tc>
          <w:tcPr>
            <w:tcW w:w="4675" w:type="dxa"/>
            <w:shd w:val="clear" w:color="auto" w:fill="EDEDED"/>
          </w:tcPr>
          <w:p w14:paraId="5992B30E"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PM</w:t>
            </w:r>
          </w:p>
        </w:tc>
        <w:tc>
          <w:tcPr>
            <w:tcW w:w="4675" w:type="dxa"/>
            <w:shd w:val="clear" w:color="auto" w:fill="EDEDED"/>
          </w:tcPr>
          <w:p w14:paraId="6BEC078F"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Product Manager</w:t>
            </w:r>
          </w:p>
        </w:tc>
      </w:tr>
      <w:tr w:rsidR="00183307" w14:paraId="5002D158" w14:textId="77777777">
        <w:tc>
          <w:tcPr>
            <w:tcW w:w="4675" w:type="dxa"/>
            <w:shd w:val="clear" w:color="auto" w:fill="EDEDED"/>
          </w:tcPr>
          <w:p w14:paraId="4882090E"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QA</w:t>
            </w:r>
          </w:p>
        </w:tc>
        <w:tc>
          <w:tcPr>
            <w:tcW w:w="4675" w:type="dxa"/>
            <w:shd w:val="clear" w:color="auto" w:fill="EDEDED"/>
          </w:tcPr>
          <w:p w14:paraId="3FA24A22"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Quality Assurance</w:t>
            </w:r>
          </w:p>
        </w:tc>
      </w:tr>
      <w:tr w:rsidR="00183307" w14:paraId="4F10C0DA" w14:textId="77777777">
        <w:tc>
          <w:tcPr>
            <w:tcW w:w="4675" w:type="dxa"/>
            <w:shd w:val="clear" w:color="auto" w:fill="EDEDED"/>
          </w:tcPr>
          <w:p w14:paraId="1725F264"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RTM</w:t>
            </w:r>
          </w:p>
        </w:tc>
        <w:tc>
          <w:tcPr>
            <w:tcW w:w="4675" w:type="dxa"/>
            <w:shd w:val="clear" w:color="auto" w:fill="EDEDED"/>
          </w:tcPr>
          <w:p w14:paraId="25D09C81"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Requirements Traceability Matrix</w:t>
            </w:r>
          </w:p>
        </w:tc>
      </w:tr>
      <w:tr w:rsidR="00183307" w14:paraId="4CE20B29" w14:textId="77777777">
        <w:tc>
          <w:tcPr>
            <w:tcW w:w="4675" w:type="dxa"/>
            <w:shd w:val="clear" w:color="auto" w:fill="EDEDED"/>
          </w:tcPr>
          <w:p w14:paraId="50C349AE"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UAT</w:t>
            </w:r>
          </w:p>
        </w:tc>
        <w:tc>
          <w:tcPr>
            <w:tcW w:w="4675" w:type="dxa"/>
            <w:shd w:val="clear" w:color="auto" w:fill="EDEDED"/>
          </w:tcPr>
          <w:p w14:paraId="6EEE73EC" w14:textId="77777777" w:rsidR="00183307" w:rsidRDefault="00000000">
            <w:pPr>
              <w:spacing w:after="0" w:line="240" w:lineRule="auto"/>
              <w:rPr>
                <w:rFonts w:ascii="Times New Roman" w:eastAsia="Times New Roman" w:hAnsi="Times New Roman" w:cs="Times New Roman"/>
              </w:rPr>
            </w:pPr>
            <w:r>
              <w:rPr>
                <w:rFonts w:ascii="Times New Roman" w:eastAsia="Times New Roman" w:hAnsi="Times New Roman" w:cs="Times New Roman"/>
              </w:rPr>
              <w:t>User Acceptance Testing</w:t>
            </w:r>
          </w:p>
        </w:tc>
      </w:tr>
    </w:tbl>
    <w:p w14:paraId="16D3096D" w14:textId="77777777" w:rsidR="00183307" w:rsidRDefault="00183307">
      <w:pPr>
        <w:rPr>
          <w:rFonts w:ascii="Times New Roman" w:eastAsia="Times New Roman" w:hAnsi="Times New Roman" w:cs="Times New Roman"/>
        </w:rPr>
      </w:pPr>
    </w:p>
    <w:p w14:paraId="391D52CB" w14:textId="77777777" w:rsidR="00183307" w:rsidRDefault="00183307">
      <w:pPr>
        <w:rPr>
          <w:rFonts w:ascii="Times New Roman" w:eastAsia="Times New Roman" w:hAnsi="Times New Roman" w:cs="Times New Roman"/>
        </w:rPr>
      </w:pPr>
    </w:p>
    <w:p w14:paraId="34FE186D" w14:textId="77777777" w:rsidR="00183307" w:rsidRDefault="00000000">
      <w:pPr>
        <w:pStyle w:val="Heading2"/>
        <w:numPr>
          <w:ilvl w:val="0"/>
          <w:numId w:val="15"/>
        </w:numPr>
        <w:rPr>
          <w:rFonts w:ascii="Times New Roman" w:eastAsia="Times New Roman" w:hAnsi="Times New Roman" w:cs="Times New Roman"/>
        </w:rPr>
      </w:pPr>
      <w:r>
        <w:rPr>
          <w:rFonts w:ascii="Times New Roman" w:eastAsia="Times New Roman" w:hAnsi="Times New Roman" w:cs="Times New Roman"/>
          <w:b/>
        </w:rPr>
        <w:t xml:space="preserve">Approvals </w:t>
      </w:r>
    </w:p>
    <w:p w14:paraId="12FBEFE8" w14:textId="77777777" w:rsidR="00183307" w:rsidRDefault="00183307">
      <w:pPr>
        <w:rPr>
          <w:rFonts w:ascii="Times New Roman" w:eastAsia="Times New Roman" w:hAnsi="Times New Roman" w:cs="Times New Roman"/>
        </w:rPr>
      </w:pPr>
    </w:p>
    <w:tbl>
      <w:tblPr>
        <w:tblStyle w:val="Style40"/>
        <w:tblW w:w="9355"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515"/>
        <w:gridCol w:w="2520"/>
        <w:gridCol w:w="1653"/>
        <w:gridCol w:w="2667"/>
      </w:tblGrid>
      <w:tr w:rsidR="00183307" w14:paraId="21CB001F" w14:textId="77777777" w:rsidTr="00183307">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515" w:type="dxa"/>
            <w:shd w:val="clear" w:color="auto" w:fill="ACB9CA"/>
          </w:tcPr>
          <w:p w14:paraId="662F56BE" w14:textId="77777777" w:rsidR="00183307" w:rsidRDefault="00000000">
            <w:pPr>
              <w:spacing w:after="0" w:line="240" w:lineRule="auto"/>
              <w:jc w:val="center"/>
              <w:rPr>
                <w:rFonts w:ascii="Times New Roman" w:eastAsia="Times New Roman" w:hAnsi="Times New Roman" w:cs="Times New Roman"/>
                <w:color w:val="171717"/>
              </w:rPr>
            </w:pPr>
            <w:r>
              <w:rPr>
                <w:rFonts w:ascii="Times New Roman" w:eastAsia="Times New Roman" w:hAnsi="Times New Roman" w:cs="Times New Roman"/>
                <w:color w:val="171717"/>
              </w:rPr>
              <w:t>Approved By</w:t>
            </w:r>
          </w:p>
        </w:tc>
        <w:tc>
          <w:tcPr>
            <w:tcW w:w="2520" w:type="dxa"/>
            <w:shd w:val="clear" w:color="auto" w:fill="ACB9CA"/>
          </w:tcPr>
          <w:p w14:paraId="411FB175" w14:textId="77777777" w:rsidR="00183307" w:rsidRDefault="00000000">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71717"/>
              </w:rPr>
            </w:pPr>
            <w:r>
              <w:rPr>
                <w:rFonts w:ascii="Times New Roman" w:eastAsia="Times New Roman" w:hAnsi="Times New Roman" w:cs="Times New Roman"/>
                <w:color w:val="171717"/>
              </w:rPr>
              <w:t>Approval Tittle</w:t>
            </w:r>
          </w:p>
        </w:tc>
        <w:tc>
          <w:tcPr>
            <w:tcW w:w="1653" w:type="dxa"/>
            <w:shd w:val="clear" w:color="auto" w:fill="ACB9CA"/>
          </w:tcPr>
          <w:p w14:paraId="77E7A7B2" w14:textId="77777777" w:rsidR="00183307" w:rsidRDefault="00000000">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71717"/>
              </w:rPr>
            </w:pPr>
            <w:r>
              <w:rPr>
                <w:rFonts w:ascii="Times New Roman" w:eastAsia="Times New Roman" w:hAnsi="Times New Roman" w:cs="Times New Roman"/>
                <w:color w:val="171717"/>
              </w:rPr>
              <w:t>Date</w:t>
            </w:r>
          </w:p>
        </w:tc>
        <w:tc>
          <w:tcPr>
            <w:tcW w:w="2667" w:type="dxa"/>
            <w:shd w:val="clear" w:color="auto" w:fill="ACB9CA"/>
          </w:tcPr>
          <w:p w14:paraId="0D1961D6" w14:textId="77777777" w:rsidR="00183307" w:rsidRDefault="00000000">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171717"/>
              </w:rPr>
            </w:pPr>
            <w:r>
              <w:rPr>
                <w:rFonts w:ascii="Times New Roman" w:eastAsia="Times New Roman" w:hAnsi="Times New Roman" w:cs="Times New Roman"/>
                <w:color w:val="171717"/>
              </w:rPr>
              <w:t>Attachment</w:t>
            </w:r>
          </w:p>
        </w:tc>
      </w:tr>
      <w:tr w:rsidR="00183307" w14:paraId="0ACED179" w14:textId="77777777" w:rsidTr="00183307">
        <w:trPr>
          <w:trHeight w:val="537"/>
        </w:trPr>
        <w:tc>
          <w:tcPr>
            <w:cnfStyle w:val="001000000000" w:firstRow="0" w:lastRow="0" w:firstColumn="1" w:lastColumn="0" w:oddVBand="0" w:evenVBand="0" w:oddHBand="0" w:evenHBand="0" w:firstRowFirstColumn="0" w:firstRowLastColumn="0" w:lastRowFirstColumn="0" w:lastRowLastColumn="0"/>
            <w:tcW w:w="2515" w:type="dxa"/>
            <w:shd w:val="clear" w:color="auto" w:fill="D5DCE4"/>
          </w:tcPr>
          <w:p w14:paraId="03D073A4" w14:textId="77777777" w:rsidR="00183307" w:rsidRDefault="00000000">
            <w:pPr>
              <w:numPr>
                <w:ilvl w:val="0"/>
                <w:numId w:val="18"/>
              </w:numPr>
              <w:rPr>
                <w:rFonts w:ascii="Times New Roman" w:eastAsia="Times New Roman" w:hAnsi="Times New Roman" w:cs="Times New Roman"/>
              </w:rPr>
            </w:pPr>
            <w:r>
              <w:rPr>
                <w:rFonts w:ascii="Times New Roman" w:eastAsia="Times New Roman" w:hAnsi="Times New Roman" w:cs="Times New Roman"/>
                <w:b w:val="0"/>
                <w:color w:val="000000"/>
              </w:rPr>
              <w:t>X</w:t>
            </w:r>
          </w:p>
        </w:tc>
        <w:tc>
          <w:tcPr>
            <w:tcW w:w="2520" w:type="dxa"/>
            <w:shd w:val="clear" w:color="auto" w:fill="D5DCE4"/>
          </w:tcPr>
          <w:p w14:paraId="6EF10DE7" w14:textId="77777777" w:rsidR="00183307"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Product Manager</w:t>
            </w:r>
          </w:p>
        </w:tc>
        <w:tc>
          <w:tcPr>
            <w:tcW w:w="1653" w:type="dxa"/>
            <w:shd w:val="clear" w:color="auto" w:fill="D5DCE4"/>
          </w:tcPr>
          <w:p w14:paraId="30AF4105" w14:textId="3DD22157" w:rsidR="00183307"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24 - </w:t>
            </w:r>
            <w:r w:rsidR="00C34C50">
              <w:rPr>
                <w:rFonts w:ascii="Times New Roman" w:eastAsia="Times New Roman" w:hAnsi="Times New Roman" w:cs="Times New Roman"/>
              </w:rPr>
              <w:t>F</w:t>
            </w:r>
            <w:r>
              <w:rPr>
                <w:rFonts w:ascii="Times New Roman" w:eastAsia="Times New Roman" w:hAnsi="Times New Roman" w:cs="Times New Roman"/>
              </w:rPr>
              <w:t>eb - 202</w:t>
            </w:r>
            <w:r w:rsidR="00C34C50">
              <w:rPr>
                <w:rFonts w:ascii="Times New Roman" w:eastAsia="Times New Roman" w:hAnsi="Times New Roman" w:cs="Times New Roman"/>
              </w:rPr>
              <w:t>2</w:t>
            </w:r>
          </w:p>
        </w:tc>
        <w:tc>
          <w:tcPr>
            <w:tcW w:w="2667" w:type="dxa"/>
            <w:shd w:val="clear" w:color="auto" w:fill="D5DCE4"/>
          </w:tcPr>
          <w:p w14:paraId="4E5E1816" w14:textId="77777777" w:rsidR="00183307"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None</w:t>
            </w:r>
          </w:p>
        </w:tc>
      </w:tr>
      <w:tr w:rsidR="00183307" w14:paraId="7BA49FA1" w14:textId="77777777" w:rsidTr="00183307">
        <w:trPr>
          <w:trHeight w:val="518"/>
        </w:trPr>
        <w:tc>
          <w:tcPr>
            <w:cnfStyle w:val="001000000000" w:firstRow="0" w:lastRow="0" w:firstColumn="1" w:lastColumn="0" w:oddVBand="0" w:evenVBand="0" w:oddHBand="0" w:evenHBand="0" w:firstRowFirstColumn="0" w:firstRowLastColumn="0" w:lastRowFirstColumn="0" w:lastRowLastColumn="0"/>
            <w:tcW w:w="2515" w:type="dxa"/>
            <w:shd w:val="clear" w:color="auto" w:fill="D5DCE4"/>
          </w:tcPr>
          <w:p w14:paraId="3B46BB64" w14:textId="77777777" w:rsidR="00183307" w:rsidRDefault="00000000">
            <w:pPr>
              <w:numPr>
                <w:ilvl w:val="0"/>
                <w:numId w:val="18"/>
              </w:numPr>
              <w:rPr>
                <w:rFonts w:ascii="Times New Roman" w:eastAsia="Times New Roman" w:hAnsi="Times New Roman" w:cs="Times New Roman"/>
              </w:rPr>
            </w:pPr>
            <w:r>
              <w:rPr>
                <w:rFonts w:ascii="Times New Roman" w:eastAsia="Times New Roman" w:hAnsi="Times New Roman" w:cs="Times New Roman"/>
                <w:b w:val="0"/>
                <w:color w:val="000000"/>
              </w:rPr>
              <w:t>Y</w:t>
            </w:r>
          </w:p>
        </w:tc>
        <w:tc>
          <w:tcPr>
            <w:tcW w:w="2520" w:type="dxa"/>
            <w:shd w:val="clear" w:color="auto" w:fill="D5DCE4"/>
          </w:tcPr>
          <w:p w14:paraId="238FBA28" w14:textId="77777777" w:rsidR="00183307"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QA Lead</w:t>
            </w:r>
          </w:p>
        </w:tc>
        <w:tc>
          <w:tcPr>
            <w:tcW w:w="1653" w:type="dxa"/>
            <w:shd w:val="clear" w:color="auto" w:fill="D5DCE4"/>
          </w:tcPr>
          <w:p w14:paraId="5BE5474D" w14:textId="17A43AAC" w:rsidR="00183307"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24 - </w:t>
            </w:r>
            <w:r w:rsidR="00C34C50">
              <w:rPr>
                <w:rFonts w:ascii="Times New Roman" w:eastAsia="Times New Roman" w:hAnsi="Times New Roman" w:cs="Times New Roman"/>
              </w:rPr>
              <w:t>F</w:t>
            </w:r>
            <w:r>
              <w:rPr>
                <w:rFonts w:ascii="Times New Roman" w:eastAsia="Times New Roman" w:hAnsi="Times New Roman" w:cs="Times New Roman"/>
              </w:rPr>
              <w:t>eb - 202</w:t>
            </w:r>
            <w:r w:rsidR="00C34C50">
              <w:rPr>
                <w:rFonts w:ascii="Times New Roman" w:eastAsia="Times New Roman" w:hAnsi="Times New Roman" w:cs="Times New Roman"/>
              </w:rPr>
              <w:t>2</w:t>
            </w:r>
          </w:p>
        </w:tc>
        <w:tc>
          <w:tcPr>
            <w:tcW w:w="2667" w:type="dxa"/>
            <w:shd w:val="clear" w:color="auto" w:fill="D5DCE4"/>
          </w:tcPr>
          <w:p w14:paraId="05ED4CB6" w14:textId="77777777" w:rsidR="00183307" w:rsidRDefault="00000000">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None</w:t>
            </w:r>
          </w:p>
        </w:tc>
      </w:tr>
    </w:tbl>
    <w:p w14:paraId="758CE88F" w14:textId="77777777" w:rsidR="00183307" w:rsidRDefault="00183307">
      <w:pPr>
        <w:rPr>
          <w:rFonts w:ascii="Times New Roman" w:eastAsia="Times New Roman" w:hAnsi="Times New Roman" w:cs="Times New Roman"/>
        </w:rPr>
      </w:pPr>
    </w:p>
    <w:sectPr w:rsidR="00183307">
      <w:headerReference w:type="default" r:id="rId11"/>
      <w:pgSz w:w="12240" w:h="15840"/>
      <w:pgMar w:top="1440" w:right="126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740BE" w14:textId="77777777" w:rsidR="001E1EC8" w:rsidRDefault="001E1EC8">
      <w:pPr>
        <w:spacing w:line="240" w:lineRule="auto"/>
      </w:pPr>
      <w:r>
        <w:separator/>
      </w:r>
    </w:p>
  </w:endnote>
  <w:endnote w:type="continuationSeparator" w:id="0">
    <w:p w14:paraId="06E8256A" w14:textId="77777777" w:rsidR="001E1EC8" w:rsidRDefault="001E1E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Siyam Rupal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A54AA" w14:textId="77777777" w:rsidR="001E1EC8" w:rsidRDefault="001E1EC8">
      <w:pPr>
        <w:spacing w:after="0"/>
      </w:pPr>
      <w:r>
        <w:separator/>
      </w:r>
    </w:p>
  </w:footnote>
  <w:footnote w:type="continuationSeparator" w:id="0">
    <w:p w14:paraId="5950A755" w14:textId="77777777" w:rsidR="001E1EC8" w:rsidRDefault="001E1EC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6687A" w14:textId="77777777" w:rsidR="00183307" w:rsidRDefault="00000000">
    <w:pPr>
      <w:pBdr>
        <w:bottom w:val="single" w:sz="4" w:space="1" w:color="D9D9D9"/>
      </w:pBdr>
      <w:tabs>
        <w:tab w:val="center" w:pos="4680"/>
        <w:tab w:val="right" w:pos="9360"/>
      </w:tabs>
      <w:spacing w:after="0" w:line="240" w:lineRule="auto"/>
      <w:jc w:val="right"/>
      <w:rPr>
        <w:b/>
        <w:color w:val="000000"/>
      </w:rPr>
    </w:pPr>
    <w:r>
      <w:rPr>
        <w:color w:val="7F7F7F"/>
      </w:rPr>
      <w:t>Page</w:t>
    </w:r>
    <w:r>
      <w:rPr>
        <w:color w:val="000000"/>
      </w:rPr>
      <w:t xml:space="preserve"> | </w:t>
    </w:r>
    <w:r>
      <w:rPr>
        <w:color w:val="000000"/>
      </w:rPr>
      <w:fldChar w:fldCharType="begin"/>
    </w:r>
    <w:r>
      <w:rPr>
        <w:color w:val="000000"/>
      </w:rPr>
      <w:instrText>PAGE</w:instrText>
    </w:r>
    <w:r>
      <w:rPr>
        <w:color w:val="000000"/>
      </w:rPr>
      <w:fldChar w:fldCharType="separate"/>
    </w:r>
    <w:r w:rsidR="00107EA8">
      <w:rPr>
        <w:noProof/>
        <w:color w:val="000000"/>
      </w:rPr>
      <w:t>1</w:t>
    </w:r>
    <w:r>
      <w:rPr>
        <w:color w:val="000000"/>
      </w:rPr>
      <w:fldChar w:fldCharType="end"/>
    </w:r>
  </w:p>
  <w:p w14:paraId="0DF2B770" w14:textId="77777777" w:rsidR="00183307" w:rsidRDefault="00183307">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B5E306ED"/>
    <w:multiLevelType w:val="multilevel"/>
    <w:tmpl w:val="B5E306ED"/>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BF205925"/>
    <w:multiLevelType w:val="multilevel"/>
    <w:tmpl w:val="BF205925"/>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3" w15:restartNumberingAfterBreak="0">
    <w:nsid w:val="C8879AEF"/>
    <w:multiLevelType w:val="multilevel"/>
    <w:tmpl w:val="C8879AE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CF092B84"/>
    <w:multiLevelType w:val="multilevel"/>
    <w:tmpl w:val="CF092B84"/>
    <w:lvl w:ilvl="0">
      <w:start w:val="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5" w15:restartNumberingAfterBreak="0">
    <w:nsid w:val="D7F9FE59"/>
    <w:multiLevelType w:val="multilevel"/>
    <w:tmpl w:val="D7F9FE5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DCBA6B53"/>
    <w:multiLevelType w:val="multilevel"/>
    <w:tmpl w:val="DCBA6B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F4B5D9F5"/>
    <w:multiLevelType w:val="multilevel"/>
    <w:tmpl w:val="F4B5D9F5"/>
    <w:lvl w:ilvl="0">
      <w:start w:val="1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8" w15:restartNumberingAfterBreak="0">
    <w:nsid w:val="0053208E"/>
    <w:multiLevelType w:val="multilevel"/>
    <w:tmpl w:val="005320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248C179"/>
    <w:multiLevelType w:val="multilevel"/>
    <w:tmpl w:val="0248C179"/>
    <w:lvl w:ilvl="0">
      <w:start w:val="1"/>
      <w:numFmt w:val="decimal"/>
      <w:lvlText w:val="%1."/>
      <w:lvlJc w:val="left"/>
      <w:pPr>
        <w:ind w:left="2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3D62ECE"/>
    <w:multiLevelType w:val="multilevel"/>
    <w:tmpl w:val="03D62ECE"/>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1" w15:restartNumberingAfterBreak="0">
    <w:nsid w:val="2470EC97"/>
    <w:multiLevelType w:val="multilevel"/>
    <w:tmpl w:val="2470EC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5B654F3"/>
    <w:multiLevelType w:val="multilevel"/>
    <w:tmpl w:val="25B654F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A8F537B"/>
    <w:multiLevelType w:val="multilevel"/>
    <w:tmpl w:val="2A8F537B"/>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4D4DC07F"/>
    <w:multiLevelType w:val="multilevel"/>
    <w:tmpl w:val="4D4DC07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ADCABA"/>
    <w:multiLevelType w:val="multilevel"/>
    <w:tmpl w:val="59ADCABA"/>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5A241D34"/>
    <w:multiLevelType w:val="multilevel"/>
    <w:tmpl w:val="5A241D34"/>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7" w15:restartNumberingAfterBreak="0">
    <w:nsid w:val="72183CF9"/>
    <w:multiLevelType w:val="multilevel"/>
    <w:tmpl w:val="72183CF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77037820">
    <w:abstractNumId w:val="8"/>
  </w:num>
  <w:num w:numId="2" w16cid:durableId="678191275">
    <w:abstractNumId w:val="4"/>
  </w:num>
  <w:num w:numId="3" w16cid:durableId="1320573342">
    <w:abstractNumId w:val="15"/>
  </w:num>
  <w:num w:numId="4" w16cid:durableId="322197864">
    <w:abstractNumId w:val="2"/>
  </w:num>
  <w:num w:numId="5" w16cid:durableId="529151654">
    <w:abstractNumId w:val="1"/>
  </w:num>
  <w:num w:numId="6" w16cid:durableId="324751126">
    <w:abstractNumId w:val="10"/>
  </w:num>
  <w:num w:numId="7" w16cid:durableId="1925916168">
    <w:abstractNumId w:val="12"/>
  </w:num>
  <w:num w:numId="8" w16cid:durableId="2018650280">
    <w:abstractNumId w:val="17"/>
  </w:num>
  <w:num w:numId="9" w16cid:durableId="1522815982">
    <w:abstractNumId w:val="9"/>
  </w:num>
  <w:num w:numId="10" w16cid:durableId="1975938088">
    <w:abstractNumId w:val="0"/>
  </w:num>
  <w:num w:numId="11" w16cid:durableId="1048531524">
    <w:abstractNumId w:val="13"/>
  </w:num>
  <w:num w:numId="12" w16cid:durableId="1455707853">
    <w:abstractNumId w:val="16"/>
  </w:num>
  <w:num w:numId="13" w16cid:durableId="1217670108">
    <w:abstractNumId w:val="3"/>
  </w:num>
  <w:num w:numId="14" w16cid:durableId="778137919">
    <w:abstractNumId w:val="14"/>
  </w:num>
  <w:num w:numId="15" w16cid:durableId="425002442">
    <w:abstractNumId w:val="7"/>
  </w:num>
  <w:num w:numId="16" w16cid:durableId="1742825738">
    <w:abstractNumId w:val="11"/>
  </w:num>
  <w:num w:numId="17" w16cid:durableId="346179626">
    <w:abstractNumId w:val="6"/>
  </w:num>
  <w:num w:numId="18" w16cid:durableId="7264208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307"/>
    <w:rsid w:val="00107EA8"/>
    <w:rsid w:val="00183307"/>
    <w:rsid w:val="001E1EC8"/>
    <w:rsid w:val="007068FF"/>
    <w:rsid w:val="00C34C50"/>
    <w:rsid w:val="00E0753D"/>
    <w:rsid w:val="00F34F45"/>
    <w:rsid w:val="00FA52D6"/>
    <w:rsid w:val="2D830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F4DE"/>
  <w15:docId w15:val="{DBBD717C-7155-4A30-8B39-761919553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Hyperlink" w:semiHidden="1"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60" w:line="259" w:lineRule="auto"/>
    </w:pPr>
    <w:rPr>
      <w:sz w:val="22"/>
      <w:szCs w:val="22"/>
    </w:rPr>
  </w:style>
  <w:style w:type="paragraph" w:styleId="Heading1">
    <w:name w:val="heading 1"/>
    <w:basedOn w:val="Normal"/>
    <w:next w:val="Normal"/>
    <w:qFormat/>
    <w:pPr>
      <w:keepNext/>
      <w:keepLines/>
      <w:spacing w:before="240" w:after="0"/>
      <w:outlineLvl w:val="0"/>
    </w:pPr>
    <w:rPr>
      <w:color w:val="2F5496"/>
      <w:sz w:val="32"/>
      <w:szCs w:val="32"/>
    </w:rPr>
  </w:style>
  <w:style w:type="paragraph" w:styleId="Heading2">
    <w:name w:val="heading 2"/>
    <w:basedOn w:val="Normal"/>
    <w:next w:val="Normal"/>
    <w:qFormat/>
    <w:pPr>
      <w:keepNext/>
      <w:keepLines/>
      <w:spacing w:before="40" w:after="0"/>
      <w:outlineLvl w:val="1"/>
    </w:pPr>
    <w:rPr>
      <w:color w:val="2F5496"/>
      <w:sz w:val="26"/>
      <w:szCs w:val="2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Hyperlink">
    <w:name w:val="Hyperlink"/>
    <w:basedOn w:val="DefaultParagraphFont"/>
    <w:uiPriority w:val="99"/>
    <w:semiHidden/>
    <w:unhideWhenUsed/>
    <w:qFormat/>
    <w:rPr>
      <w:color w:val="0000FF"/>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spacing w:after="0" w:line="240" w:lineRule="auto"/>
    </w:pPr>
    <w:rPr>
      <w:sz w:val="56"/>
      <w:szCs w:val="56"/>
    </w:rPr>
  </w:style>
  <w:style w:type="table" w:customStyle="1" w:styleId="TableNormal1">
    <w:name w:val="Table Normal1"/>
    <w:tblPr>
      <w:tblCellMar>
        <w:top w:w="0" w:type="dxa"/>
        <w:left w:w="0" w:type="dxa"/>
        <w:bottom w:w="0" w:type="dxa"/>
        <w:right w:w="0" w:type="dxa"/>
      </w:tblCellMar>
    </w:tblPr>
  </w:style>
  <w:style w:type="table" w:customStyle="1" w:styleId="Style20">
    <w:name w:val="_Style 20"/>
    <w:basedOn w:val="TableNormal1"/>
    <w:tblPr>
      <w:tblCellMar>
        <w:top w:w="0" w:type="dxa"/>
        <w:left w:w="108" w:type="dxa"/>
        <w:bottom w:w="0" w:type="dxa"/>
        <w:right w:w="108" w:type="dxa"/>
      </w:tblCellMar>
    </w:tblPr>
  </w:style>
  <w:style w:type="table" w:customStyle="1" w:styleId="Style21">
    <w:name w:val="_Style 21"/>
    <w:basedOn w:val="TableNormal1"/>
    <w:tblPr>
      <w:tblCellMar>
        <w:top w:w="0" w:type="dxa"/>
        <w:left w:w="108" w:type="dxa"/>
        <w:bottom w:w="0" w:type="dxa"/>
        <w:right w:w="108" w:type="dxa"/>
      </w:tblCellMar>
    </w:tblPr>
  </w:style>
  <w:style w:type="table" w:customStyle="1" w:styleId="Style22">
    <w:name w:val="_Style 22"/>
    <w:basedOn w:val="TableNormal1"/>
    <w:tblPr>
      <w:tblCellMar>
        <w:top w:w="0" w:type="dxa"/>
        <w:left w:w="108" w:type="dxa"/>
        <w:bottom w:w="0" w:type="dxa"/>
        <w:right w:w="108" w:type="dxa"/>
      </w:tblCellMar>
    </w:tblPr>
  </w:style>
  <w:style w:type="table" w:customStyle="1" w:styleId="Style23">
    <w:name w:val="_Style 23"/>
    <w:basedOn w:val="TableNormal1"/>
    <w:qFormat/>
    <w:tblPr>
      <w:tblCellMar>
        <w:top w:w="0" w:type="dxa"/>
        <w:left w:w="108" w:type="dxa"/>
        <w:bottom w:w="0" w:type="dxa"/>
        <w:right w:w="108" w:type="dxa"/>
      </w:tblCellMar>
    </w:tblPr>
  </w:style>
  <w:style w:type="table" w:customStyle="1" w:styleId="Style24">
    <w:name w:val="_Style 24"/>
    <w:basedOn w:val="TableNormal1"/>
    <w:qFormat/>
    <w:tblPr>
      <w:tblCellMar>
        <w:top w:w="0" w:type="dxa"/>
        <w:left w:w="108" w:type="dxa"/>
        <w:bottom w:w="0" w:type="dxa"/>
        <w:right w:w="108" w:type="dxa"/>
      </w:tblCellMar>
    </w:tblPr>
  </w:style>
  <w:style w:type="table" w:customStyle="1" w:styleId="Style25">
    <w:name w:val="_Style 25"/>
    <w:basedOn w:val="TableNormal1"/>
    <w:qFormat/>
    <w:tblPr>
      <w:tblCellMar>
        <w:top w:w="0" w:type="dxa"/>
        <w:left w:w="108" w:type="dxa"/>
        <w:bottom w:w="0" w:type="dxa"/>
        <w:right w:w="108" w:type="dxa"/>
      </w:tblCellMar>
    </w:tblPr>
  </w:style>
  <w:style w:type="table" w:customStyle="1" w:styleId="Style26">
    <w:name w:val="_Style 26"/>
    <w:basedOn w:val="TableNormal1"/>
    <w:tblPr>
      <w:tblCellMar>
        <w:top w:w="0" w:type="dxa"/>
        <w:left w:w="108" w:type="dxa"/>
        <w:bottom w:w="0" w:type="dxa"/>
        <w:right w:w="108" w:type="dxa"/>
      </w:tblCellMar>
    </w:tblPr>
  </w:style>
  <w:style w:type="table" w:customStyle="1" w:styleId="Style27">
    <w:name w:val="_Style 27"/>
    <w:basedOn w:val="TableNormal1"/>
    <w:tblPr>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qFormat/>
    <w:pPr>
      <w:ind w:left="720"/>
      <w:contextualSpacing/>
    </w:pPr>
  </w:style>
  <w:style w:type="table" w:customStyle="1" w:styleId="Style33">
    <w:name w:val="_Style 33"/>
    <w:basedOn w:val="TableNormal1"/>
    <w:tblPr>
      <w:tblCellMar>
        <w:top w:w="0" w:type="dxa"/>
        <w:left w:w="108" w:type="dxa"/>
        <w:bottom w:w="0" w:type="dxa"/>
        <w:right w:w="108" w:type="dxa"/>
      </w:tblCellMar>
    </w:tblPr>
  </w:style>
  <w:style w:type="table" w:customStyle="1" w:styleId="Style34">
    <w:name w:val="_Style 34"/>
    <w:basedOn w:val="TableNormal1"/>
    <w:tblPr>
      <w:tblCellMar>
        <w:top w:w="0" w:type="dxa"/>
        <w:left w:w="108" w:type="dxa"/>
        <w:bottom w:w="0" w:type="dxa"/>
        <w:right w:w="108" w:type="dxa"/>
      </w:tblCellMar>
    </w:tblPr>
  </w:style>
  <w:style w:type="table" w:customStyle="1" w:styleId="Style35">
    <w:name w:val="_Style 35"/>
    <w:basedOn w:val="TableNormal1"/>
    <w:tblPr>
      <w:tblCellMar>
        <w:top w:w="0" w:type="dxa"/>
        <w:left w:w="108" w:type="dxa"/>
        <w:bottom w:w="0" w:type="dxa"/>
        <w:right w:w="108" w:type="dxa"/>
      </w:tblCellMar>
    </w:tblPr>
  </w:style>
  <w:style w:type="table" w:customStyle="1" w:styleId="Style36">
    <w:name w:val="_Style 36"/>
    <w:basedOn w:val="TableNormal1"/>
    <w:tblPr>
      <w:tblCellMar>
        <w:top w:w="0" w:type="dxa"/>
        <w:left w:w="108" w:type="dxa"/>
        <w:bottom w:w="0" w:type="dxa"/>
        <w:right w:w="108" w:type="dxa"/>
      </w:tblCellMar>
    </w:tblPr>
  </w:style>
  <w:style w:type="table" w:customStyle="1" w:styleId="Style37">
    <w:name w:val="_Style 37"/>
    <w:basedOn w:val="TableNormal1"/>
    <w:qFormat/>
    <w:tblPr>
      <w:tblCellMar>
        <w:top w:w="0" w:type="dxa"/>
        <w:left w:w="108" w:type="dxa"/>
        <w:bottom w:w="0" w:type="dxa"/>
        <w:right w:w="108" w:type="dxa"/>
      </w:tblCellMar>
    </w:tblPr>
  </w:style>
  <w:style w:type="table" w:customStyle="1" w:styleId="Style38">
    <w:name w:val="_Style 38"/>
    <w:basedOn w:val="TableNormal1"/>
    <w:tblPr>
      <w:tblCellMar>
        <w:top w:w="0" w:type="dxa"/>
        <w:left w:w="108" w:type="dxa"/>
        <w:bottom w:w="0" w:type="dxa"/>
        <w:right w:w="108" w:type="dxa"/>
      </w:tblCellMar>
    </w:tblPr>
  </w:style>
  <w:style w:type="table" w:customStyle="1" w:styleId="Style39">
    <w:name w:val="_Style 39"/>
    <w:basedOn w:val="TableNormal1"/>
    <w:tblPr>
      <w:tblCellMar>
        <w:top w:w="0" w:type="dxa"/>
        <w:left w:w="108" w:type="dxa"/>
        <w:bottom w:w="0" w:type="dxa"/>
        <w:right w:w="108" w:type="dxa"/>
      </w:tblCellMar>
    </w:tblPr>
  </w:style>
  <w:style w:type="table" w:customStyle="1" w:styleId="Style40">
    <w:name w:val="_Style 40"/>
    <w:basedOn w:val="TableNormal1"/>
    <w:tblPr>
      <w:tblCellMar>
        <w:top w:w="0" w:type="dxa"/>
        <w:left w:w="108" w:type="dxa"/>
        <w:bottom w:w="0"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ajkerdeal.com" TargetMode="External"/><Relationship Id="rId4" Type="http://schemas.openxmlformats.org/officeDocument/2006/relationships/styles" Target="styles.xml"/><Relationship Id="rId9" Type="http://schemas.openxmlformats.org/officeDocument/2006/relationships/hyperlink" Target="https://play.google.com/store/apps/details?id=com.ajkerdeal.app.android&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B0RYAziwnolOiuGB6u8LBwWz9/A==">AMUW2mWv2wnW0cchLF1VyXvhjlEkjCvPKT4tZ2BRGpNsGkoVXg3lXBmCdwVnsYM8Uv5tDEneqlfKkmGrdPruqs6BgNeJ89xWLVI2kafmHGqvJfsAks3D20ZkNJl9PpHI2BRHoQ9ZUDDE</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1812</Words>
  <Characters>10332</Characters>
  <Application>Microsoft Office Word</Application>
  <DocSecurity>0</DocSecurity>
  <Lines>86</Lines>
  <Paragraphs>24</Paragraphs>
  <ScaleCrop>false</ScaleCrop>
  <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Sabiul Islam</dc:creator>
  <cp:lastModifiedBy>Tamanna Tasnim Akhi</cp:lastModifiedBy>
  <cp:revision>7</cp:revision>
  <dcterms:created xsi:type="dcterms:W3CDTF">2021-02-24T20:09:00Z</dcterms:created>
  <dcterms:modified xsi:type="dcterms:W3CDTF">2024-01-05T19:43:00Z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F9ECFF97528F4722BB85710823574B15</vt:lpwstr>
  </property>
</Properties>
</file>